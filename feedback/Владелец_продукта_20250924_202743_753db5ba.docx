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F8D3" w14:textId="77777777" w:rsidR="00146C8D" w:rsidRPr="00E829DD" w:rsidRDefault="00212111">
      <w:pPr>
        <w:pStyle w:val="1"/>
        <w:jc w:val="center"/>
        <w:rPr>
          <w:lang w:val="ru-RU"/>
        </w:rPr>
      </w:pPr>
      <w:r>
        <w:t>📋</w:t>
      </w:r>
      <w:r w:rsidRPr="00E829DD">
        <w:rPr>
          <w:lang w:val="ru-RU"/>
        </w:rPr>
        <w:t xml:space="preserve"> Владелец продукта</w:t>
      </w:r>
    </w:p>
    <w:p w14:paraId="3622A240" w14:textId="77777777" w:rsidR="00146C8D" w:rsidRPr="00E829DD" w:rsidRDefault="00212111">
      <w:pPr>
        <w:jc w:val="center"/>
        <w:rPr>
          <w:lang w:val="ru-RU"/>
        </w:rPr>
      </w:pPr>
      <w:r w:rsidRPr="00E829DD">
        <w:rPr>
          <w:lang w:val="ru-RU"/>
        </w:rPr>
        <w:t>Подразделение: Блок операционного директора/Департамент информационных технологий/Управление развития информационных систем</w:t>
      </w:r>
    </w:p>
    <w:p w14:paraId="69B744CB" w14:textId="77777777" w:rsidR="00146C8D" w:rsidRDefault="00212111">
      <w:r>
        <w:t>________________________________________________________________________________</w:t>
      </w:r>
    </w:p>
    <w:p w14:paraId="36D70DE4" w14:textId="77777777" w:rsidR="00146C8D" w:rsidRDefault="00212111">
      <w:pPr>
        <w:pStyle w:val="21"/>
      </w:pPr>
      <w:r>
        <w:t xml:space="preserve">📊 </w:t>
      </w:r>
      <w:proofErr w:type="spellStart"/>
      <w:r>
        <w:t>Основная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6C8D" w14:paraId="17C8327B" w14:textId="77777777">
        <w:tc>
          <w:tcPr>
            <w:tcW w:w="4320" w:type="dxa"/>
          </w:tcPr>
          <w:p w14:paraId="733CBE1D" w14:textId="77777777" w:rsidR="00146C8D" w:rsidRDefault="00212111">
            <w:proofErr w:type="spellStart"/>
            <w:r>
              <w:t>Параметр</w:t>
            </w:r>
            <w:proofErr w:type="spellEnd"/>
          </w:p>
        </w:tc>
        <w:tc>
          <w:tcPr>
            <w:tcW w:w="4320" w:type="dxa"/>
          </w:tcPr>
          <w:p w14:paraId="7C565A03" w14:textId="77777777" w:rsidR="00146C8D" w:rsidRDefault="00212111">
            <w:proofErr w:type="spellStart"/>
            <w:r>
              <w:t>Значение</w:t>
            </w:r>
            <w:proofErr w:type="spellEnd"/>
          </w:p>
        </w:tc>
      </w:tr>
      <w:tr w:rsidR="00146C8D" w14:paraId="1DC71BCB" w14:textId="77777777">
        <w:tc>
          <w:tcPr>
            <w:tcW w:w="4320" w:type="dxa"/>
          </w:tcPr>
          <w:p w14:paraId="7645693B" w14:textId="77777777" w:rsidR="00146C8D" w:rsidRDefault="00212111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4320" w:type="dxa"/>
          </w:tcPr>
          <w:p w14:paraId="5FE2E063" w14:textId="77777777" w:rsidR="00146C8D" w:rsidRDefault="00212111">
            <w:proofErr w:type="spellStart"/>
            <w:r>
              <w:t>Владелец</w:t>
            </w:r>
            <w:proofErr w:type="spellEnd"/>
            <w:r>
              <w:t xml:space="preserve"> </w:t>
            </w:r>
            <w:proofErr w:type="spellStart"/>
            <w:r>
              <w:t>продукта</w:t>
            </w:r>
            <w:proofErr w:type="spellEnd"/>
          </w:p>
        </w:tc>
      </w:tr>
      <w:tr w:rsidR="00146C8D" w14:paraId="2DE59B24" w14:textId="77777777">
        <w:tc>
          <w:tcPr>
            <w:tcW w:w="4320" w:type="dxa"/>
          </w:tcPr>
          <w:p w14:paraId="7A820ED0" w14:textId="77777777" w:rsidR="00146C8D" w:rsidRDefault="00212111">
            <w:proofErr w:type="spellStart"/>
            <w:r>
              <w:t>Блок</w:t>
            </w:r>
            <w:proofErr w:type="spellEnd"/>
          </w:p>
        </w:tc>
        <w:tc>
          <w:tcPr>
            <w:tcW w:w="4320" w:type="dxa"/>
          </w:tcPr>
          <w:p w14:paraId="6A7F3A1F" w14:textId="77777777" w:rsidR="00146C8D" w:rsidRDefault="00212111">
            <w:proofErr w:type="spellStart"/>
            <w:r>
              <w:t>Блок</w:t>
            </w:r>
            <w:proofErr w:type="spellEnd"/>
            <w:r>
              <w:t xml:space="preserve"> </w:t>
            </w:r>
            <w:proofErr w:type="spellStart"/>
            <w:r>
              <w:t>операционного</w:t>
            </w:r>
            <w:proofErr w:type="spellEnd"/>
            <w:r>
              <w:t xml:space="preserve"> </w:t>
            </w:r>
            <w:proofErr w:type="spellStart"/>
            <w:r>
              <w:t>директора</w:t>
            </w:r>
            <w:proofErr w:type="spellEnd"/>
          </w:p>
        </w:tc>
      </w:tr>
      <w:tr w:rsidR="00146C8D" w:rsidRPr="00C45583" w14:paraId="1F655C48" w14:textId="77777777">
        <w:tc>
          <w:tcPr>
            <w:tcW w:w="4320" w:type="dxa"/>
          </w:tcPr>
          <w:p w14:paraId="5C7D92C9" w14:textId="77777777" w:rsidR="00146C8D" w:rsidRDefault="00212111">
            <w:proofErr w:type="spellStart"/>
            <w:r>
              <w:t>Департамент</w:t>
            </w:r>
            <w:proofErr w:type="spellEnd"/>
            <w:r>
              <w:t>/</w:t>
            </w:r>
            <w:proofErr w:type="spellStart"/>
            <w:r>
              <w:t>Отдел</w:t>
            </w:r>
            <w:proofErr w:type="spellEnd"/>
          </w:p>
        </w:tc>
        <w:tc>
          <w:tcPr>
            <w:tcW w:w="4320" w:type="dxa"/>
          </w:tcPr>
          <w:p w14:paraId="587519A3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Блок операционного директора/Департамент информационных технологий/Управление развития информационных систем</w:t>
            </w:r>
          </w:p>
        </w:tc>
      </w:tr>
      <w:tr w:rsidR="00146C8D" w14:paraId="3481E87C" w14:textId="77777777">
        <w:tc>
          <w:tcPr>
            <w:tcW w:w="4320" w:type="dxa"/>
          </w:tcPr>
          <w:p w14:paraId="0E91F660" w14:textId="77777777" w:rsidR="00146C8D" w:rsidRDefault="00212111">
            <w:proofErr w:type="spellStart"/>
            <w:r>
              <w:t>Категория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4320" w:type="dxa"/>
          </w:tcPr>
          <w:p w14:paraId="10A5678B" w14:textId="77777777" w:rsidR="00146C8D" w:rsidRDefault="00212111">
            <w:commentRangeStart w:id="0"/>
            <w:proofErr w:type="spellStart"/>
            <w:r>
              <w:t>Специалист</w:t>
            </w:r>
            <w:commentRangeEnd w:id="0"/>
            <w:proofErr w:type="spellEnd"/>
            <w:r w:rsidR="00E829DD">
              <w:rPr>
                <w:rStyle w:val="aff8"/>
              </w:rPr>
              <w:commentReference w:id="0"/>
            </w:r>
          </w:p>
        </w:tc>
      </w:tr>
      <w:tr w:rsidR="00146C8D" w:rsidRPr="00C45583" w14:paraId="0408A628" w14:textId="77777777">
        <w:tc>
          <w:tcPr>
            <w:tcW w:w="4320" w:type="dxa"/>
          </w:tcPr>
          <w:p w14:paraId="76C09E3B" w14:textId="77777777" w:rsidR="00146C8D" w:rsidRDefault="00212111">
            <w:proofErr w:type="spellStart"/>
            <w:r>
              <w:t>Непосредственный</w:t>
            </w:r>
            <w:proofErr w:type="spellEnd"/>
            <w:r>
              <w:t xml:space="preserve"> </w:t>
            </w:r>
            <w:proofErr w:type="spellStart"/>
            <w:r>
              <w:t>руководитель</w:t>
            </w:r>
            <w:proofErr w:type="spellEnd"/>
          </w:p>
        </w:tc>
        <w:tc>
          <w:tcPr>
            <w:tcW w:w="4320" w:type="dxa"/>
          </w:tcPr>
          <w:p w14:paraId="56833EAF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Руководитель управления развития информационных систем</w:t>
            </w:r>
          </w:p>
        </w:tc>
      </w:tr>
      <w:tr w:rsidR="00146C8D" w:rsidRPr="00C45583" w14:paraId="3D3E4D24" w14:textId="77777777">
        <w:tc>
          <w:tcPr>
            <w:tcW w:w="4320" w:type="dxa"/>
          </w:tcPr>
          <w:p w14:paraId="5ADAF331" w14:textId="77777777" w:rsidR="00146C8D" w:rsidRDefault="00212111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</w:p>
        </w:tc>
        <w:tc>
          <w:tcPr>
            <w:tcW w:w="4320" w:type="dxa"/>
          </w:tcPr>
          <w:p w14:paraId="1CB09484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Управление жизненным циклом продукта для обеспечения его соответствия потребностям бизнеса и достижения стратегических целей компании.</w:t>
            </w:r>
          </w:p>
        </w:tc>
      </w:tr>
      <w:tr w:rsidR="00146C8D" w14:paraId="7529BDDA" w14:textId="77777777">
        <w:tc>
          <w:tcPr>
            <w:tcW w:w="4320" w:type="dxa"/>
          </w:tcPr>
          <w:p w14:paraId="1A2238F8" w14:textId="77777777" w:rsidR="00146C8D" w:rsidRDefault="00212111">
            <w:proofErr w:type="spellStart"/>
            <w:r>
              <w:t>Подчиненные</w:t>
            </w:r>
            <w:proofErr w:type="spellEnd"/>
          </w:p>
        </w:tc>
        <w:tc>
          <w:tcPr>
            <w:tcW w:w="4320" w:type="dxa"/>
          </w:tcPr>
          <w:p w14:paraId="2DF0423C" w14:textId="77777777" w:rsidR="00146C8D" w:rsidRDefault="00212111">
            <w:proofErr w:type="spellStart"/>
            <w:r>
              <w:t>Департаментов</w:t>
            </w:r>
            <w:proofErr w:type="spellEnd"/>
            <w:r>
              <w:t xml:space="preserve">: 0, </w:t>
            </w:r>
            <w:proofErr w:type="spellStart"/>
            <w:r>
              <w:t>Человек</w:t>
            </w:r>
            <w:proofErr w:type="spellEnd"/>
            <w:r>
              <w:t>: 0</w:t>
            </w:r>
          </w:p>
        </w:tc>
      </w:tr>
    </w:tbl>
    <w:p w14:paraId="5D654E07" w14:textId="77777777" w:rsidR="00146C8D" w:rsidRDefault="00212111">
      <w:pPr>
        <w:pStyle w:val="21"/>
      </w:pPr>
      <w:r>
        <w:t xml:space="preserve">🎯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ответственности</w:t>
      </w:r>
      <w:proofErr w:type="spellEnd"/>
    </w:p>
    <w:p w14:paraId="126F49DF" w14:textId="77777777" w:rsidR="00146C8D" w:rsidRPr="00E829DD" w:rsidRDefault="00212111">
      <w:pPr>
        <w:pStyle w:val="31"/>
        <w:rPr>
          <w:lang w:val="ru-RU"/>
        </w:rPr>
      </w:pPr>
      <w:r w:rsidRPr="00E829DD">
        <w:rPr>
          <w:lang w:val="ru-RU"/>
        </w:rPr>
        <w:t>1. Развитие продукта и управление его жизненным циклом</w:t>
      </w:r>
    </w:p>
    <w:p w14:paraId="5271B5FE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Определять видение и стратегию развития продукта на основе анализа потребностей бизнеса и рынка</w:t>
      </w:r>
    </w:p>
    <w:p w14:paraId="6F5FC423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 xml:space="preserve">Формировать и </w:t>
      </w:r>
      <w:proofErr w:type="spellStart"/>
      <w:r w:rsidRPr="00E829DD">
        <w:rPr>
          <w:lang w:val="ru-RU"/>
        </w:rPr>
        <w:t>приоритизировать</w:t>
      </w:r>
      <w:proofErr w:type="spellEnd"/>
      <w:r w:rsidRPr="00E829DD">
        <w:rPr>
          <w:lang w:val="ru-RU"/>
        </w:rPr>
        <w:t xml:space="preserve"> </w:t>
      </w:r>
      <w:proofErr w:type="spellStart"/>
      <w:r w:rsidRPr="00E829DD">
        <w:rPr>
          <w:lang w:val="ru-RU"/>
        </w:rPr>
        <w:t>бэклог</w:t>
      </w:r>
      <w:proofErr w:type="spellEnd"/>
      <w:r w:rsidRPr="00E829DD">
        <w:rPr>
          <w:lang w:val="ru-RU"/>
        </w:rPr>
        <w:t xml:space="preserve"> продукта, обеспечивая его соответствие стратегическим целям</w:t>
      </w:r>
    </w:p>
    <w:p w14:paraId="47F45E03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Разрабатывать функциональные требования и пользовательские истории для новых функций и улучшений продукта</w:t>
      </w:r>
    </w:p>
    <w:p w14:paraId="04C77721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Координировать работу продуктовой команды на всех этапах жизненного цикла продукта</w:t>
      </w:r>
    </w:p>
    <w:p w14:paraId="7331DEE3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Обеспечивать своевременный запуск новых версий продукта и его функциональных обновлений</w:t>
      </w:r>
    </w:p>
    <w:p w14:paraId="5B40A99E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Анализировать эффективность продукта и собирать обратную связь от пользователей для дальнейшего улучшения</w:t>
      </w:r>
    </w:p>
    <w:p w14:paraId="5AB7F5AD" w14:textId="77777777" w:rsidR="00146C8D" w:rsidRDefault="00212111">
      <w:pPr>
        <w:pStyle w:val="31"/>
      </w:pPr>
      <w:r>
        <w:lastRenderedPageBreak/>
        <w:t xml:space="preserve">2. 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заинтересованными</w:t>
      </w:r>
      <w:proofErr w:type="spellEnd"/>
      <w:r>
        <w:t xml:space="preserve"> </w:t>
      </w:r>
      <w:proofErr w:type="spellStart"/>
      <w:r>
        <w:t>сторонами</w:t>
      </w:r>
      <w:proofErr w:type="spellEnd"/>
    </w:p>
    <w:p w14:paraId="5E58E189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Выстраивать эффективные коммуникации с внутренними заказчиками и пользователями продукта</w:t>
      </w:r>
    </w:p>
    <w:p w14:paraId="12D12FFF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Согласовывать требования к продукту с бизнес-подразделениями и техническими командами</w:t>
      </w:r>
    </w:p>
    <w:p w14:paraId="7E2AFA56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Представлять продукт и его развитие на внутренних и внешних встречах</w:t>
      </w:r>
    </w:p>
    <w:p w14:paraId="51D2B7FE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Обеспечивать прозрачность процесса разработки и информировать о статусе продукта</w:t>
      </w:r>
    </w:p>
    <w:p w14:paraId="1BE963C4" w14:textId="77777777" w:rsidR="00146C8D" w:rsidRDefault="00212111">
      <w:pPr>
        <w:pStyle w:val="31"/>
      </w:pPr>
      <w:r>
        <w:t xml:space="preserve">3.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рынка</w:t>
      </w:r>
      <w:proofErr w:type="spellEnd"/>
      <w:r>
        <w:t xml:space="preserve"> и </w:t>
      </w:r>
      <w:commentRangeStart w:id="1"/>
      <w:proofErr w:type="spellStart"/>
      <w:r>
        <w:t>конкурентов</w:t>
      </w:r>
      <w:commentRangeEnd w:id="1"/>
      <w:proofErr w:type="spellEnd"/>
      <w:r w:rsidR="00C45583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</w:p>
    <w:p w14:paraId="63A51D88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Проводить исследования рынка и анализ конкурентной среды для выявления новых возможностей и угроз</w:t>
      </w:r>
    </w:p>
    <w:p w14:paraId="506AE79C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Изучать лучшие практики и тренды в области разработки продуктов и информационных систем</w:t>
      </w:r>
    </w:p>
    <w:p w14:paraId="30443985" w14:textId="77777777" w:rsidR="00146C8D" w:rsidRPr="00E829DD" w:rsidRDefault="00212111">
      <w:pPr>
        <w:pStyle w:val="a0"/>
        <w:rPr>
          <w:lang w:val="ru-RU"/>
        </w:rPr>
      </w:pPr>
      <w:r w:rsidRPr="00E829DD">
        <w:rPr>
          <w:lang w:val="ru-RU"/>
        </w:rPr>
        <w:t>Формировать предложения по улучшению продукта на основе полученных данных</w:t>
      </w:r>
    </w:p>
    <w:p w14:paraId="445F61BB" w14:textId="77777777" w:rsidR="00146C8D" w:rsidRDefault="00212111">
      <w:pPr>
        <w:pStyle w:val="21"/>
      </w:pPr>
      <w:r>
        <w:t xml:space="preserve">🛠️ </w:t>
      </w:r>
      <w:commentRangeStart w:id="2"/>
      <w:proofErr w:type="spellStart"/>
      <w:r>
        <w:t>Профессиональные</w:t>
      </w:r>
      <w:proofErr w:type="spellEnd"/>
      <w:r>
        <w:t xml:space="preserve"> </w:t>
      </w:r>
      <w:proofErr w:type="spellStart"/>
      <w:r>
        <w:t>навыки</w:t>
      </w:r>
      <w:commentRangeEnd w:id="2"/>
      <w:proofErr w:type="spellEnd"/>
      <w:r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</w:p>
    <w:p w14:paraId="1A35288A" w14:textId="77777777" w:rsidR="00146C8D" w:rsidRDefault="00212111">
      <w:pPr>
        <w:pStyle w:val="31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продуктом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6C8D" w14:paraId="00A88B48" w14:textId="77777777">
        <w:tc>
          <w:tcPr>
            <w:tcW w:w="2880" w:type="dxa"/>
          </w:tcPr>
          <w:p w14:paraId="0460F54D" w14:textId="77777777" w:rsidR="00146C8D" w:rsidRDefault="00212111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16AF432C" w14:textId="77777777" w:rsidR="00146C8D" w:rsidRDefault="00212111">
            <w:proofErr w:type="spellStart"/>
            <w:r>
              <w:t>Уровень</w:t>
            </w:r>
            <w:proofErr w:type="spellEnd"/>
          </w:p>
        </w:tc>
        <w:tc>
          <w:tcPr>
            <w:tcW w:w="2880" w:type="dxa"/>
          </w:tcPr>
          <w:p w14:paraId="5CB0AB4D" w14:textId="77777777" w:rsidR="00146C8D" w:rsidRDefault="00212111">
            <w:proofErr w:type="spellStart"/>
            <w:r>
              <w:t>Описание</w:t>
            </w:r>
            <w:proofErr w:type="spellEnd"/>
          </w:p>
        </w:tc>
      </w:tr>
      <w:tr w:rsidR="00146C8D" w:rsidRPr="00C45583" w14:paraId="273FA76C" w14:textId="77777777">
        <w:tc>
          <w:tcPr>
            <w:tcW w:w="2880" w:type="dxa"/>
          </w:tcPr>
          <w:p w14:paraId="5CF4089E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Методологии разработки продуктов (</w:t>
            </w:r>
            <w:r>
              <w:t>Agile</w:t>
            </w:r>
            <w:r w:rsidRPr="00E829DD">
              <w:rPr>
                <w:lang w:val="ru-RU"/>
              </w:rPr>
              <w:t xml:space="preserve">, </w:t>
            </w:r>
            <w:r>
              <w:t>Scrum</w:t>
            </w:r>
            <w:r w:rsidRPr="00E829DD">
              <w:rPr>
                <w:lang w:val="ru-RU"/>
              </w:rPr>
              <w:t xml:space="preserve">, </w:t>
            </w:r>
            <w:r>
              <w:t>Kanban</w:t>
            </w:r>
            <w:r w:rsidRPr="00E829DD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18FB8FD6" w14:textId="77777777" w:rsidR="00146C8D" w:rsidRDefault="00212111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05C9BC0B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Существенные знания и опыт применения знаний в ситуациях повышенной сложности, в </w:t>
            </w:r>
            <w:commentRangeStart w:id="3"/>
            <w:r w:rsidRPr="00E829DD">
              <w:rPr>
                <w:lang w:val="ru-RU"/>
              </w:rPr>
              <w:t>т.ч. в кризисных ситуациях</w:t>
            </w:r>
            <w:commentRangeEnd w:id="3"/>
            <w:r w:rsidR="00E829DD">
              <w:rPr>
                <w:rStyle w:val="aff8"/>
              </w:rPr>
              <w:commentReference w:id="3"/>
            </w:r>
          </w:p>
        </w:tc>
      </w:tr>
      <w:tr w:rsidR="00146C8D" w:rsidRPr="00C45583" w14:paraId="36D3F514" w14:textId="77777777">
        <w:tc>
          <w:tcPr>
            <w:tcW w:w="2880" w:type="dxa"/>
          </w:tcPr>
          <w:p w14:paraId="5006A144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Формирование и </w:t>
            </w:r>
            <w:proofErr w:type="spellStart"/>
            <w:r w:rsidRPr="00E829DD">
              <w:rPr>
                <w:lang w:val="ru-RU"/>
              </w:rPr>
              <w:t>приоритизация</w:t>
            </w:r>
            <w:proofErr w:type="spellEnd"/>
            <w:r w:rsidRPr="00E829DD">
              <w:rPr>
                <w:lang w:val="ru-RU"/>
              </w:rPr>
              <w:t xml:space="preserve"> </w:t>
            </w:r>
            <w:proofErr w:type="spellStart"/>
            <w:r w:rsidRPr="00E829DD">
              <w:rPr>
                <w:lang w:val="ru-RU"/>
              </w:rPr>
              <w:t>бэклога</w:t>
            </w:r>
            <w:proofErr w:type="spellEnd"/>
            <w:r w:rsidRPr="00E829DD">
              <w:rPr>
                <w:lang w:val="ru-RU"/>
              </w:rPr>
              <w:t xml:space="preserve"> продукта</w:t>
            </w:r>
          </w:p>
        </w:tc>
        <w:tc>
          <w:tcPr>
            <w:tcW w:w="2880" w:type="dxa"/>
          </w:tcPr>
          <w:p w14:paraId="29658F09" w14:textId="77777777" w:rsidR="00146C8D" w:rsidRDefault="00212111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382D243C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146C8D" w:rsidRPr="00C45583" w14:paraId="78332422" w14:textId="77777777">
        <w:tc>
          <w:tcPr>
            <w:tcW w:w="2880" w:type="dxa"/>
          </w:tcPr>
          <w:p w14:paraId="7C6DCD97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Разработка функциональных требований и пользовательских историй</w:t>
            </w:r>
          </w:p>
        </w:tc>
        <w:tc>
          <w:tcPr>
            <w:tcW w:w="2880" w:type="dxa"/>
          </w:tcPr>
          <w:p w14:paraId="1B750515" w14:textId="77777777" w:rsidR="00146C8D" w:rsidRDefault="00212111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7350A768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146C8D" w:rsidRPr="00C45583" w14:paraId="1BCCE5AB" w14:textId="77777777">
        <w:tc>
          <w:tcPr>
            <w:tcW w:w="2880" w:type="dxa"/>
          </w:tcPr>
          <w:p w14:paraId="5CFE2728" w14:textId="77777777" w:rsidR="00146C8D" w:rsidRDefault="00212111">
            <w:commentRangeStart w:id="4"/>
            <w:proofErr w:type="spellStart"/>
            <w:r>
              <w:t>Анализ</w:t>
            </w:r>
            <w:proofErr w:type="spellEnd"/>
            <w:r>
              <w:t xml:space="preserve"> </w:t>
            </w:r>
            <w:proofErr w:type="spellStart"/>
            <w:r>
              <w:t>рынка</w:t>
            </w:r>
            <w:proofErr w:type="spellEnd"/>
            <w:r>
              <w:t xml:space="preserve"> и </w:t>
            </w:r>
            <w:proofErr w:type="spellStart"/>
            <w:r>
              <w:t>конкурентов</w:t>
            </w:r>
            <w:commentRangeEnd w:id="4"/>
            <w:proofErr w:type="spellEnd"/>
            <w:r>
              <w:rPr>
                <w:rStyle w:val="aff8"/>
              </w:rPr>
              <w:commentReference w:id="4"/>
            </w:r>
          </w:p>
        </w:tc>
        <w:tc>
          <w:tcPr>
            <w:tcW w:w="2880" w:type="dxa"/>
          </w:tcPr>
          <w:p w14:paraId="1D311EA6" w14:textId="77777777" w:rsidR="00146C8D" w:rsidRDefault="00212111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0071761D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Существенные </w:t>
            </w:r>
            <w:proofErr w:type="gramStart"/>
            <w:r w:rsidRPr="00E829DD">
              <w:rPr>
                <w:lang w:val="ru-RU"/>
              </w:rPr>
              <w:t>знания  и</w:t>
            </w:r>
            <w:proofErr w:type="gramEnd"/>
            <w:r w:rsidRPr="00E829DD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</w:tbl>
    <w:p w14:paraId="1E938E44" w14:textId="77777777" w:rsidR="00146C8D" w:rsidRDefault="00212111">
      <w:pPr>
        <w:pStyle w:val="31"/>
      </w:pPr>
      <w:proofErr w:type="spellStart"/>
      <w:r>
        <w:t>Аналитические</w:t>
      </w:r>
      <w:proofErr w:type="spellEnd"/>
      <w:r>
        <w:t xml:space="preserve"> </w:t>
      </w:r>
      <w:proofErr w:type="spellStart"/>
      <w:r>
        <w:t>навыки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6C8D" w14:paraId="3A0BBC5F" w14:textId="77777777">
        <w:tc>
          <w:tcPr>
            <w:tcW w:w="2880" w:type="dxa"/>
          </w:tcPr>
          <w:p w14:paraId="1DC58E13" w14:textId="77777777" w:rsidR="00146C8D" w:rsidRDefault="00212111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3EE8360C" w14:textId="77777777" w:rsidR="00146C8D" w:rsidRDefault="00212111">
            <w:proofErr w:type="spellStart"/>
            <w:r>
              <w:t>Уровень</w:t>
            </w:r>
            <w:proofErr w:type="spellEnd"/>
          </w:p>
        </w:tc>
        <w:tc>
          <w:tcPr>
            <w:tcW w:w="2880" w:type="dxa"/>
          </w:tcPr>
          <w:p w14:paraId="6D6E42F6" w14:textId="77777777" w:rsidR="00146C8D" w:rsidRDefault="00212111">
            <w:proofErr w:type="spellStart"/>
            <w:r>
              <w:t>Описание</w:t>
            </w:r>
            <w:proofErr w:type="spellEnd"/>
          </w:p>
        </w:tc>
      </w:tr>
      <w:tr w:rsidR="00146C8D" w:rsidRPr="00C45583" w14:paraId="4CEF67C3" w14:textId="77777777">
        <w:tc>
          <w:tcPr>
            <w:tcW w:w="2880" w:type="dxa"/>
          </w:tcPr>
          <w:p w14:paraId="6F465CA7" w14:textId="77777777" w:rsidR="00146C8D" w:rsidRDefault="00212111">
            <w:proofErr w:type="spellStart"/>
            <w:r>
              <w:t>Сбор</w:t>
            </w:r>
            <w:proofErr w:type="spellEnd"/>
            <w:r>
              <w:t xml:space="preserve"> и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2880" w:type="dxa"/>
          </w:tcPr>
          <w:p w14:paraId="795D7231" w14:textId="77777777" w:rsidR="00146C8D" w:rsidRDefault="00212111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10F2C800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Существенные знания и опыт применения знаний в ситуациях повышенной сложности, в т.ч. в </w:t>
            </w:r>
            <w:r w:rsidRPr="00E829DD">
              <w:rPr>
                <w:lang w:val="ru-RU"/>
              </w:rPr>
              <w:lastRenderedPageBreak/>
              <w:t>кризисных ситуациях</w:t>
            </w:r>
          </w:p>
        </w:tc>
      </w:tr>
      <w:tr w:rsidR="00146C8D" w:rsidRPr="00C45583" w14:paraId="18D60BD1" w14:textId="77777777">
        <w:tc>
          <w:tcPr>
            <w:tcW w:w="2880" w:type="dxa"/>
          </w:tcPr>
          <w:p w14:paraId="176C93C9" w14:textId="77777777" w:rsidR="00146C8D" w:rsidRDefault="00212111">
            <w:proofErr w:type="spellStart"/>
            <w:r>
              <w:lastRenderedPageBreak/>
              <w:t>Работа</w:t>
            </w:r>
            <w:proofErr w:type="spellEnd"/>
            <w:r>
              <w:t xml:space="preserve"> с BI-</w:t>
            </w:r>
            <w:proofErr w:type="spellStart"/>
            <w:r>
              <w:t>системами</w:t>
            </w:r>
            <w:proofErr w:type="spellEnd"/>
          </w:p>
        </w:tc>
        <w:tc>
          <w:tcPr>
            <w:tcW w:w="2880" w:type="dxa"/>
          </w:tcPr>
          <w:p w14:paraId="3B6E47BB" w14:textId="77777777" w:rsidR="00146C8D" w:rsidRDefault="00212111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10C2B63D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Существенные </w:t>
            </w:r>
            <w:proofErr w:type="gramStart"/>
            <w:r w:rsidRPr="00E829DD">
              <w:rPr>
                <w:lang w:val="ru-RU"/>
              </w:rPr>
              <w:t>знания  и</w:t>
            </w:r>
            <w:proofErr w:type="gramEnd"/>
            <w:r w:rsidRPr="00E829DD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146C8D" w:rsidRPr="00C45583" w14:paraId="74AF72FE" w14:textId="77777777">
        <w:tc>
          <w:tcPr>
            <w:tcW w:w="2880" w:type="dxa"/>
          </w:tcPr>
          <w:p w14:paraId="6690199B" w14:textId="77777777" w:rsidR="00146C8D" w:rsidRDefault="00212111">
            <w:commentRangeStart w:id="5"/>
            <w:r>
              <w:t>SQL</w:t>
            </w:r>
            <w:commentRangeEnd w:id="5"/>
            <w:r>
              <w:rPr>
                <w:rStyle w:val="aff8"/>
              </w:rPr>
              <w:commentReference w:id="5"/>
            </w:r>
          </w:p>
        </w:tc>
        <w:tc>
          <w:tcPr>
            <w:tcW w:w="2880" w:type="dxa"/>
          </w:tcPr>
          <w:p w14:paraId="4133307E" w14:textId="77777777" w:rsidR="00146C8D" w:rsidRDefault="00212111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63D81BCD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Существенные </w:t>
            </w:r>
            <w:proofErr w:type="gramStart"/>
            <w:r w:rsidRPr="00E829DD">
              <w:rPr>
                <w:lang w:val="ru-RU"/>
              </w:rPr>
              <w:t>знания  и</w:t>
            </w:r>
            <w:proofErr w:type="gramEnd"/>
            <w:r w:rsidRPr="00E829DD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</w:tbl>
    <w:p w14:paraId="09DB6D38" w14:textId="77777777" w:rsidR="00146C8D" w:rsidRDefault="00212111">
      <w:pPr>
        <w:pStyle w:val="31"/>
      </w:pP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знания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6C8D" w14:paraId="686E1A64" w14:textId="77777777">
        <w:tc>
          <w:tcPr>
            <w:tcW w:w="2880" w:type="dxa"/>
          </w:tcPr>
          <w:p w14:paraId="41F9A308" w14:textId="77777777" w:rsidR="00146C8D" w:rsidRDefault="00212111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20F051C2" w14:textId="77777777" w:rsidR="00146C8D" w:rsidRDefault="00212111">
            <w:proofErr w:type="spellStart"/>
            <w:r>
              <w:t>Уровень</w:t>
            </w:r>
            <w:proofErr w:type="spellEnd"/>
          </w:p>
        </w:tc>
        <w:tc>
          <w:tcPr>
            <w:tcW w:w="2880" w:type="dxa"/>
          </w:tcPr>
          <w:p w14:paraId="3E7D4FE0" w14:textId="77777777" w:rsidR="00146C8D" w:rsidRDefault="00212111">
            <w:proofErr w:type="spellStart"/>
            <w:r>
              <w:t>Описание</w:t>
            </w:r>
            <w:proofErr w:type="spellEnd"/>
          </w:p>
        </w:tc>
      </w:tr>
      <w:tr w:rsidR="00146C8D" w:rsidRPr="00C45583" w14:paraId="68B832C7" w14:textId="77777777">
        <w:tc>
          <w:tcPr>
            <w:tcW w:w="2880" w:type="dxa"/>
          </w:tcPr>
          <w:p w14:paraId="62F75C3F" w14:textId="77777777" w:rsidR="00146C8D" w:rsidRDefault="00212111">
            <w:proofErr w:type="spellStart"/>
            <w:r>
              <w:t>Понимание</w:t>
            </w:r>
            <w:proofErr w:type="spellEnd"/>
            <w:r>
              <w:t xml:space="preserve"> </w:t>
            </w:r>
            <w:proofErr w:type="spellStart"/>
            <w:r>
              <w:t>архитектуры</w:t>
            </w:r>
            <w:proofErr w:type="spellEnd"/>
            <w:r>
              <w:t xml:space="preserve"> </w:t>
            </w:r>
            <w:proofErr w:type="spellStart"/>
            <w:r>
              <w:t>информационных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</w:p>
        </w:tc>
        <w:tc>
          <w:tcPr>
            <w:tcW w:w="2880" w:type="dxa"/>
          </w:tcPr>
          <w:p w14:paraId="469AC8A2" w14:textId="77777777" w:rsidR="00146C8D" w:rsidRDefault="00212111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3B0FD055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Существенные </w:t>
            </w:r>
            <w:proofErr w:type="gramStart"/>
            <w:r w:rsidRPr="00E829DD">
              <w:rPr>
                <w:lang w:val="ru-RU"/>
              </w:rPr>
              <w:t>знания  и</w:t>
            </w:r>
            <w:proofErr w:type="gramEnd"/>
            <w:r w:rsidRPr="00E829DD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146C8D" w:rsidRPr="00C45583" w14:paraId="546D2511" w14:textId="77777777">
        <w:tc>
          <w:tcPr>
            <w:tcW w:w="2880" w:type="dxa"/>
          </w:tcPr>
          <w:p w14:paraId="7D80FDB1" w14:textId="77777777" w:rsidR="00146C8D" w:rsidRDefault="00212111">
            <w:proofErr w:type="spellStart"/>
            <w:r>
              <w:t>Основы</w:t>
            </w:r>
            <w:proofErr w:type="spellEnd"/>
            <w:r>
              <w:t xml:space="preserve"> </w:t>
            </w:r>
            <w:proofErr w:type="spellStart"/>
            <w:r>
              <w:t>интеграции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</w:p>
        </w:tc>
        <w:tc>
          <w:tcPr>
            <w:tcW w:w="2880" w:type="dxa"/>
          </w:tcPr>
          <w:p w14:paraId="589163BD" w14:textId="77777777" w:rsidR="00146C8D" w:rsidRDefault="00212111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5CAC2DFD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Существенные </w:t>
            </w:r>
            <w:proofErr w:type="gramStart"/>
            <w:r w:rsidRPr="00E829DD">
              <w:rPr>
                <w:lang w:val="ru-RU"/>
              </w:rPr>
              <w:t>знания  и</w:t>
            </w:r>
            <w:proofErr w:type="gramEnd"/>
            <w:r w:rsidRPr="00E829DD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</w:tbl>
    <w:p w14:paraId="7A33D510" w14:textId="77777777" w:rsidR="00146C8D" w:rsidRDefault="00212111">
      <w:pPr>
        <w:pStyle w:val="31"/>
      </w:pPr>
      <w:proofErr w:type="spellStart"/>
      <w:r>
        <w:t>Коммуникативные</w:t>
      </w:r>
      <w:proofErr w:type="spellEnd"/>
      <w:r>
        <w:t xml:space="preserve"> </w:t>
      </w:r>
      <w:proofErr w:type="spellStart"/>
      <w:r>
        <w:t>навыки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6C8D" w14:paraId="5653955E" w14:textId="77777777">
        <w:tc>
          <w:tcPr>
            <w:tcW w:w="2880" w:type="dxa"/>
          </w:tcPr>
          <w:p w14:paraId="3181C97D" w14:textId="77777777" w:rsidR="00146C8D" w:rsidRDefault="00212111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5B1B91DB" w14:textId="77777777" w:rsidR="00146C8D" w:rsidRDefault="00212111">
            <w:proofErr w:type="spellStart"/>
            <w:r>
              <w:t>Уровень</w:t>
            </w:r>
            <w:proofErr w:type="spellEnd"/>
          </w:p>
        </w:tc>
        <w:tc>
          <w:tcPr>
            <w:tcW w:w="2880" w:type="dxa"/>
          </w:tcPr>
          <w:p w14:paraId="4BB76968" w14:textId="77777777" w:rsidR="00146C8D" w:rsidRDefault="00212111">
            <w:proofErr w:type="spellStart"/>
            <w:r>
              <w:t>Описание</w:t>
            </w:r>
            <w:proofErr w:type="spellEnd"/>
          </w:p>
        </w:tc>
      </w:tr>
      <w:tr w:rsidR="00146C8D" w:rsidRPr="00C45583" w14:paraId="49050732" w14:textId="77777777">
        <w:tc>
          <w:tcPr>
            <w:tcW w:w="2880" w:type="dxa"/>
          </w:tcPr>
          <w:p w14:paraId="5F962824" w14:textId="77777777" w:rsidR="00146C8D" w:rsidRDefault="00212111">
            <w:proofErr w:type="spellStart"/>
            <w:r>
              <w:t>Ведение</w:t>
            </w:r>
            <w:proofErr w:type="spellEnd"/>
            <w:r>
              <w:t xml:space="preserve"> </w:t>
            </w:r>
            <w:proofErr w:type="spellStart"/>
            <w:r>
              <w:t>переговоров</w:t>
            </w:r>
            <w:proofErr w:type="spellEnd"/>
            <w:r>
              <w:t xml:space="preserve"> и </w:t>
            </w:r>
            <w:proofErr w:type="spellStart"/>
            <w:r>
              <w:t>презентаций</w:t>
            </w:r>
            <w:proofErr w:type="spellEnd"/>
          </w:p>
        </w:tc>
        <w:tc>
          <w:tcPr>
            <w:tcW w:w="2880" w:type="dxa"/>
          </w:tcPr>
          <w:p w14:paraId="1E8EC39F" w14:textId="77777777" w:rsidR="00146C8D" w:rsidRDefault="00212111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65F37CBB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146C8D" w:rsidRPr="00C45583" w14:paraId="1DE95E67" w14:textId="77777777">
        <w:tc>
          <w:tcPr>
            <w:tcW w:w="2880" w:type="dxa"/>
          </w:tcPr>
          <w:p w14:paraId="60F1ED44" w14:textId="77777777" w:rsidR="00146C8D" w:rsidRDefault="00212111"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ожиданиями</w:t>
            </w:r>
            <w:proofErr w:type="spellEnd"/>
            <w:r>
              <w:t xml:space="preserve"> </w:t>
            </w:r>
            <w:proofErr w:type="spellStart"/>
            <w:r>
              <w:t>заинтересованных</w:t>
            </w:r>
            <w:proofErr w:type="spellEnd"/>
            <w:r>
              <w:t xml:space="preserve"> </w:t>
            </w:r>
            <w:proofErr w:type="spellStart"/>
            <w:r>
              <w:t>сторон</w:t>
            </w:r>
            <w:proofErr w:type="spellEnd"/>
          </w:p>
        </w:tc>
        <w:tc>
          <w:tcPr>
            <w:tcW w:w="2880" w:type="dxa"/>
          </w:tcPr>
          <w:p w14:paraId="3C283D51" w14:textId="77777777" w:rsidR="00146C8D" w:rsidRDefault="00212111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6EC530AD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1CD74B25" w14:textId="77777777" w:rsidR="00146C8D" w:rsidRDefault="00212111">
      <w:pPr>
        <w:pStyle w:val="21"/>
      </w:pPr>
      <w:r>
        <w:t xml:space="preserve">👤 </w:t>
      </w:r>
      <w:proofErr w:type="spellStart"/>
      <w:r>
        <w:t>Личностные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14:paraId="0A6A86FD" w14:textId="77777777" w:rsidR="00146C8D" w:rsidRDefault="00212111">
      <w:pPr>
        <w:pStyle w:val="a0"/>
      </w:pPr>
      <w:proofErr w:type="spellStart"/>
      <w:r>
        <w:t>Аналитическое</w:t>
      </w:r>
      <w:proofErr w:type="spellEnd"/>
      <w:r>
        <w:t xml:space="preserve"> </w:t>
      </w:r>
      <w:proofErr w:type="spellStart"/>
      <w:r>
        <w:t>мышление</w:t>
      </w:r>
      <w:proofErr w:type="spellEnd"/>
    </w:p>
    <w:p w14:paraId="33C94265" w14:textId="77777777" w:rsidR="00146C8D" w:rsidRDefault="00212111">
      <w:pPr>
        <w:pStyle w:val="a0"/>
      </w:pPr>
      <w:proofErr w:type="spellStart"/>
      <w:r>
        <w:t>Системное</w:t>
      </w:r>
      <w:proofErr w:type="spellEnd"/>
      <w:r>
        <w:t xml:space="preserve"> </w:t>
      </w:r>
      <w:proofErr w:type="spellStart"/>
      <w:r>
        <w:t>мышление</w:t>
      </w:r>
      <w:proofErr w:type="spellEnd"/>
    </w:p>
    <w:p w14:paraId="4B04F628" w14:textId="77777777" w:rsidR="00146C8D" w:rsidRDefault="00212111">
      <w:pPr>
        <w:pStyle w:val="a0"/>
      </w:pPr>
      <w:proofErr w:type="spellStart"/>
      <w:r>
        <w:t>Проактивность</w:t>
      </w:r>
      <w:proofErr w:type="spellEnd"/>
    </w:p>
    <w:p w14:paraId="186431BA" w14:textId="77777777" w:rsidR="00146C8D" w:rsidRDefault="00212111">
      <w:pPr>
        <w:pStyle w:val="a0"/>
      </w:pPr>
      <w:proofErr w:type="spellStart"/>
      <w:r>
        <w:t>Инициативность</w:t>
      </w:r>
      <w:proofErr w:type="spellEnd"/>
    </w:p>
    <w:p w14:paraId="56D47433" w14:textId="77777777" w:rsidR="00146C8D" w:rsidRDefault="00212111">
      <w:pPr>
        <w:pStyle w:val="a0"/>
      </w:pPr>
      <w:proofErr w:type="spellStart"/>
      <w:r>
        <w:t>Ориентация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результат</w:t>
      </w:r>
      <w:proofErr w:type="spellEnd"/>
    </w:p>
    <w:p w14:paraId="2F7ABB3E" w14:textId="77777777" w:rsidR="00146C8D" w:rsidRDefault="00212111">
      <w:pPr>
        <w:pStyle w:val="a0"/>
      </w:pPr>
      <w:proofErr w:type="spellStart"/>
      <w:r>
        <w:t>Коммуникабельность</w:t>
      </w:r>
      <w:proofErr w:type="spellEnd"/>
    </w:p>
    <w:p w14:paraId="126E16E3" w14:textId="77777777" w:rsidR="00146C8D" w:rsidRDefault="00212111">
      <w:pPr>
        <w:pStyle w:val="a0"/>
      </w:pPr>
      <w:proofErr w:type="spellStart"/>
      <w:r>
        <w:t>Умение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команде</w:t>
      </w:r>
      <w:proofErr w:type="spellEnd"/>
    </w:p>
    <w:p w14:paraId="2470C261" w14:textId="77777777" w:rsidR="00146C8D" w:rsidRDefault="00212111">
      <w:pPr>
        <w:pStyle w:val="a0"/>
      </w:pPr>
      <w:proofErr w:type="spellStart"/>
      <w:r>
        <w:t>Адаптивность</w:t>
      </w:r>
      <w:proofErr w:type="spellEnd"/>
    </w:p>
    <w:p w14:paraId="14DDDAC2" w14:textId="77777777" w:rsidR="00146C8D" w:rsidRDefault="00212111">
      <w:pPr>
        <w:pStyle w:val="a0"/>
      </w:pPr>
      <w:proofErr w:type="spellStart"/>
      <w:r>
        <w:t>Обучаемость</w:t>
      </w:r>
      <w:proofErr w:type="spellEnd"/>
    </w:p>
    <w:p w14:paraId="1E1DFDF3" w14:textId="77777777" w:rsidR="00146C8D" w:rsidRDefault="00212111">
      <w:pPr>
        <w:pStyle w:val="21"/>
      </w:pPr>
      <w:r>
        <w:t xml:space="preserve">🏢 </w:t>
      </w:r>
      <w:proofErr w:type="spellStart"/>
      <w:r>
        <w:t>Корпоративные</w:t>
      </w:r>
      <w:proofErr w:type="spellEnd"/>
      <w:r>
        <w:t xml:space="preserve"> </w:t>
      </w:r>
      <w:proofErr w:type="spellStart"/>
      <w:r>
        <w:t>компетенции</w:t>
      </w:r>
      <w:proofErr w:type="spellEnd"/>
    </w:p>
    <w:p w14:paraId="7FA412F6" w14:textId="77777777" w:rsidR="00146C8D" w:rsidRDefault="00212111">
      <w:pPr>
        <w:pStyle w:val="a0"/>
      </w:pPr>
      <w:proofErr w:type="spellStart"/>
      <w:r>
        <w:t>Инновационность</w:t>
      </w:r>
      <w:proofErr w:type="spellEnd"/>
      <w:r>
        <w:t xml:space="preserve"> и </w:t>
      </w:r>
      <w:proofErr w:type="spellStart"/>
      <w:r>
        <w:t>развитие</w:t>
      </w:r>
      <w:proofErr w:type="spellEnd"/>
    </w:p>
    <w:p w14:paraId="547876B4" w14:textId="77777777" w:rsidR="00146C8D" w:rsidRDefault="00212111">
      <w:pPr>
        <w:pStyle w:val="a0"/>
      </w:pPr>
      <w:proofErr w:type="spellStart"/>
      <w:r>
        <w:lastRenderedPageBreak/>
        <w:t>Ориентация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и </w:t>
      </w:r>
      <w:proofErr w:type="spellStart"/>
      <w:r>
        <w:t>эффективность</w:t>
      </w:r>
      <w:proofErr w:type="spellEnd"/>
    </w:p>
    <w:p w14:paraId="2C6EC3AA" w14:textId="77777777" w:rsidR="00146C8D" w:rsidRDefault="00212111">
      <w:pPr>
        <w:pStyle w:val="a0"/>
      </w:pPr>
      <w:proofErr w:type="spellStart"/>
      <w:r>
        <w:t>Эффективная</w:t>
      </w:r>
      <w:proofErr w:type="spellEnd"/>
      <w:r>
        <w:t xml:space="preserve"> </w:t>
      </w:r>
      <w:proofErr w:type="spellStart"/>
      <w:r>
        <w:t>коммуникация</w:t>
      </w:r>
      <w:proofErr w:type="spellEnd"/>
    </w:p>
    <w:p w14:paraId="3055164B" w14:textId="77777777" w:rsidR="00146C8D" w:rsidRDefault="00212111">
      <w:pPr>
        <w:pStyle w:val="a0"/>
      </w:pPr>
      <w:proofErr w:type="spellStart"/>
      <w:r>
        <w:t>Работа</w:t>
      </w:r>
      <w:proofErr w:type="spellEnd"/>
      <w:r>
        <w:t xml:space="preserve"> в </w:t>
      </w:r>
      <w:proofErr w:type="spellStart"/>
      <w:r>
        <w:t>команде</w:t>
      </w:r>
      <w:proofErr w:type="spellEnd"/>
    </w:p>
    <w:p w14:paraId="4B45044D" w14:textId="77777777" w:rsidR="00146C8D" w:rsidRDefault="00212111">
      <w:pPr>
        <w:pStyle w:val="a0"/>
      </w:pPr>
      <w:proofErr w:type="spellStart"/>
      <w:r>
        <w:t>Клиентоориентированность</w:t>
      </w:r>
      <w:proofErr w:type="spellEnd"/>
    </w:p>
    <w:p w14:paraId="31C2DBA2" w14:textId="77777777" w:rsidR="00146C8D" w:rsidRDefault="00212111">
      <w:pPr>
        <w:pStyle w:val="21"/>
      </w:pPr>
      <w:r>
        <w:t xml:space="preserve">🎓 </w:t>
      </w:r>
      <w:proofErr w:type="spellStart"/>
      <w:r>
        <w:t>Образование</w:t>
      </w:r>
      <w:proofErr w:type="spellEnd"/>
      <w:r>
        <w:t xml:space="preserve"> и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работы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6C8D" w14:paraId="5039ED01" w14:textId="77777777">
        <w:tc>
          <w:tcPr>
            <w:tcW w:w="4320" w:type="dxa"/>
          </w:tcPr>
          <w:p w14:paraId="1B70B1A4" w14:textId="77777777" w:rsidR="00146C8D" w:rsidRDefault="00212111">
            <w:proofErr w:type="spellStart"/>
            <w:r>
              <w:t>Требование</w:t>
            </w:r>
            <w:proofErr w:type="spellEnd"/>
          </w:p>
        </w:tc>
        <w:tc>
          <w:tcPr>
            <w:tcW w:w="4320" w:type="dxa"/>
          </w:tcPr>
          <w:p w14:paraId="4D5BA79C" w14:textId="77777777" w:rsidR="00146C8D" w:rsidRDefault="00212111">
            <w:proofErr w:type="spellStart"/>
            <w:r>
              <w:t>Описание</w:t>
            </w:r>
            <w:proofErr w:type="spellEnd"/>
          </w:p>
        </w:tc>
      </w:tr>
      <w:tr w:rsidR="00146C8D" w14:paraId="3B656370" w14:textId="77777777">
        <w:tc>
          <w:tcPr>
            <w:tcW w:w="4320" w:type="dxa"/>
          </w:tcPr>
          <w:p w14:paraId="59461754" w14:textId="77777777" w:rsidR="00146C8D" w:rsidRDefault="00212111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>
              <w:t>образования</w:t>
            </w:r>
            <w:proofErr w:type="spellEnd"/>
          </w:p>
        </w:tc>
        <w:tc>
          <w:tcPr>
            <w:tcW w:w="4320" w:type="dxa"/>
          </w:tcPr>
          <w:p w14:paraId="70F9D4CB" w14:textId="77777777" w:rsidR="00146C8D" w:rsidRDefault="00212111">
            <w:proofErr w:type="spellStart"/>
            <w:r>
              <w:t>Высшее</w:t>
            </w:r>
            <w:proofErr w:type="spellEnd"/>
          </w:p>
        </w:tc>
      </w:tr>
      <w:tr w:rsidR="00146C8D" w:rsidRPr="00C45583" w14:paraId="411EF17C" w14:textId="77777777">
        <w:tc>
          <w:tcPr>
            <w:tcW w:w="4320" w:type="dxa"/>
          </w:tcPr>
          <w:p w14:paraId="3BA4848C" w14:textId="77777777" w:rsidR="00146C8D" w:rsidRDefault="00212111">
            <w:proofErr w:type="spellStart"/>
            <w:r>
              <w:t>Область</w:t>
            </w:r>
            <w:proofErr w:type="spellEnd"/>
            <w:r>
              <w:t xml:space="preserve"> </w:t>
            </w:r>
            <w:proofErr w:type="spellStart"/>
            <w:r>
              <w:t>обучения</w:t>
            </w:r>
            <w:proofErr w:type="spellEnd"/>
          </w:p>
        </w:tc>
        <w:tc>
          <w:tcPr>
            <w:tcW w:w="4320" w:type="dxa"/>
          </w:tcPr>
          <w:p w14:paraId="317DC5ED" w14:textId="77777777" w:rsidR="00146C8D" w:rsidRPr="00E829DD" w:rsidRDefault="00212111">
            <w:pPr>
              <w:rPr>
                <w:lang w:val="ru-RU"/>
              </w:rPr>
            </w:pPr>
            <w:r w:rsidRPr="00E829DD">
              <w:rPr>
                <w:lang w:val="ru-RU"/>
              </w:rPr>
              <w:t xml:space="preserve">Информационные системы и технологии, Прикладная информатика, Менеджмент (с уклоном в </w:t>
            </w:r>
            <w:r>
              <w:t>IT</w:t>
            </w:r>
            <w:r w:rsidRPr="00E829DD">
              <w:rPr>
                <w:lang w:val="ru-RU"/>
              </w:rPr>
              <w:t>), Бизнес-информатика</w:t>
            </w:r>
          </w:p>
        </w:tc>
      </w:tr>
      <w:tr w:rsidR="00146C8D" w:rsidRPr="00C45583" w14:paraId="66660D2E" w14:textId="77777777">
        <w:tc>
          <w:tcPr>
            <w:tcW w:w="4320" w:type="dxa"/>
          </w:tcPr>
          <w:p w14:paraId="5B22FA76" w14:textId="77777777" w:rsidR="00146C8D" w:rsidRDefault="00212111"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20" w:type="dxa"/>
          </w:tcPr>
          <w:p w14:paraId="67EF6797" w14:textId="77777777" w:rsidR="00146C8D" w:rsidRPr="00E829DD" w:rsidRDefault="00212111">
            <w:pPr>
              <w:rPr>
                <w:lang w:val="ru-RU"/>
              </w:rPr>
            </w:pPr>
            <w:commentRangeStart w:id="6"/>
            <w:r w:rsidRPr="00E829DD">
              <w:rPr>
                <w:lang w:val="ru-RU"/>
              </w:rPr>
              <w:t xml:space="preserve">от 3 лет в </w:t>
            </w:r>
            <w:r>
              <w:t>IT</w:t>
            </w:r>
            <w:r w:rsidRPr="00E829DD">
              <w:rPr>
                <w:lang w:val="ru-RU"/>
              </w:rPr>
              <w:t>-сфере или девелопменте</w:t>
            </w:r>
            <w:commentRangeEnd w:id="6"/>
            <w:r w:rsidR="00E829DD">
              <w:rPr>
                <w:rStyle w:val="aff8"/>
              </w:rPr>
              <w:commentReference w:id="6"/>
            </w:r>
          </w:p>
        </w:tc>
      </w:tr>
    </w:tbl>
    <w:p w14:paraId="74148B2E" w14:textId="77777777" w:rsidR="00146C8D" w:rsidRDefault="00212111">
      <w:pPr>
        <w:pStyle w:val="21"/>
      </w:pPr>
      <w:r>
        <w:t xml:space="preserve">📈 </w:t>
      </w:r>
      <w:proofErr w:type="spellStart"/>
      <w:r>
        <w:t>Карьерограмма</w:t>
      </w:r>
      <w:proofErr w:type="spellEnd"/>
    </w:p>
    <w:p w14:paraId="532C4C03" w14:textId="77777777" w:rsidR="00146C8D" w:rsidRDefault="00212111">
      <w:pPr>
        <w:pStyle w:val="31"/>
      </w:pPr>
      <w:r>
        <w:t xml:space="preserve">🚪 </w:t>
      </w:r>
      <w:commentRangeStart w:id="7"/>
      <w:proofErr w:type="spellStart"/>
      <w:r>
        <w:t>Входные</w:t>
      </w:r>
      <w:proofErr w:type="spellEnd"/>
      <w:r>
        <w:t xml:space="preserve"> </w:t>
      </w:r>
      <w:proofErr w:type="spellStart"/>
      <w:r>
        <w:t>позиции</w:t>
      </w:r>
      <w:commentRangeEnd w:id="7"/>
      <w:proofErr w:type="spellEnd"/>
      <w:r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7"/>
      </w:r>
    </w:p>
    <w:p w14:paraId="656CE2EF" w14:textId="77777777" w:rsidR="00146C8D" w:rsidRDefault="00212111">
      <w:pPr>
        <w:pStyle w:val="a0"/>
      </w:pPr>
      <w:proofErr w:type="spellStart"/>
      <w:r>
        <w:t>Бизнес-аналитик</w:t>
      </w:r>
      <w:proofErr w:type="spellEnd"/>
    </w:p>
    <w:p w14:paraId="1D4ACE7B" w14:textId="77777777" w:rsidR="00146C8D" w:rsidRDefault="00212111">
      <w:pPr>
        <w:pStyle w:val="a0"/>
      </w:pPr>
      <w:proofErr w:type="spellStart"/>
      <w:r>
        <w:t>Системный</w:t>
      </w:r>
      <w:proofErr w:type="spellEnd"/>
      <w:r>
        <w:t xml:space="preserve"> </w:t>
      </w:r>
      <w:proofErr w:type="spellStart"/>
      <w:r>
        <w:t>аналитик</w:t>
      </w:r>
      <w:proofErr w:type="spellEnd"/>
    </w:p>
    <w:p w14:paraId="59E00E7D" w14:textId="77777777" w:rsidR="00146C8D" w:rsidRDefault="00212111">
      <w:pPr>
        <w:pStyle w:val="a0"/>
      </w:pPr>
      <w:proofErr w:type="spellStart"/>
      <w:r>
        <w:t>Менеджер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(IT)</w:t>
      </w:r>
    </w:p>
    <w:p w14:paraId="0398A808" w14:textId="77777777" w:rsidR="00146C8D" w:rsidRDefault="00212111">
      <w:pPr>
        <w:pStyle w:val="21"/>
      </w:pPr>
      <w:r>
        <w:t xml:space="preserve">💻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места</w:t>
      </w:r>
      <w:proofErr w:type="spellEnd"/>
    </w:p>
    <w:p w14:paraId="1272ED7C" w14:textId="77777777" w:rsidR="00146C8D" w:rsidRDefault="00212111">
      <w:pPr>
        <w:pStyle w:val="31"/>
      </w:pPr>
      <w:r>
        <w:t xml:space="preserve">📱 </w:t>
      </w:r>
      <w:commentRangeStart w:id="8"/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commentRangeEnd w:id="8"/>
      <w:proofErr w:type="spellEnd"/>
      <w:r w:rsidR="00E829DD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8"/>
      </w:r>
    </w:p>
    <w:p w14:paraId="5E0D78D3" w14:textId="77777777" w:rsidR="00146C8D" w:rsidRDefault="00212111">
      <w:pPr>
        <w:pStyle w:val="af8"/>
      </w:pP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>:</w:t>
      </w:r>
    </w:p>
    <w:p w14:paraId="45E11B22" w14:textId="77777777" w:rsidR="00146C8D" w:rsidRDefault="00212111">
      <w:pPr>
        <w:pStyle w:val="a0"/>
      </w:pP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MS Office (Word, Excel, Outlook, PowerPoint)</w:t>
      </w:r>
    </w:p>
    <w:p w14:paraId="67DAB114" w14:textId="77777777" w:rsidR="00146C8D" w:rsidRDefault="00212111">
      <w:pPr>
        <w:pStyle w:val="a0"/>
      </w:pPr>
      <w:proofErr w:type="spellStart"/>
      <w:r>
        <w:t>Корпоративный</w:t>
      </w:r>
      <w:proofErr w:type="spellEnd"/>
      <w:r>
        <w:t xml:space="preserve"> </w:t>
      </w:r>
      <w:proofErr w:type="spellStart"/>
      <w:r>
        <w:t>мессенджер</w:t>
      </w:r>
      <w:proofErr w:type="spellEnd"/>
    </w:p>
    <w:p w14:paraId="4BC84247" w14:textId="77777777" w:rsidR="00146C8D" w:rsidRDefault="00212111">
      <w:pPr>
        <w:pStyle w:val="a0"/>
      </w:pPr>
      <w:proofErr w:type="spellStart"/>
      <w:r>
        <w:t>Веб-браузер</w:t>
      </w:r>
      <w:proofErr w:type="spellEnd"/>
    </w:p>
    <w:p w14:paraId="5CA37ADA" w14:textId="77777777" w:rsidR="00146C8D" w:rsidRDefault="00212111">
      <w:pPr>
        <w:pStyle w:val="21"/>
      </w:pPr>
      <w:commentRangeStart w:id="9"/>
      <w:r>
        <w:t xml:space="preserve">📊 </w:t>
      </w:r>
      <w:proofErr w:type="spellStart"/>
      <w:r>
        <w:t>Показатели</w:t>
      </w:r>
      <w:proofErr w:type="spellEnd"/>
      <w:r>
        <w:t xml:space="preserve"> </w:t>
      </w:r>
      <w:proofErr w:type="spellStart"/>
      <w:r>
        <w:t>эффективности</w:t>
      </w:r>
      <w:commentRangeEnd w:id="9"/>
      <w:proofErr w:type="spellEnd"/>
      <w:r w:rsidR="00E829DD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9"/>
      </w:r>
    </w:p>
    <w:p w14:paraId="06ACEDF7" w14:textId="77777777" w:rsidR="00146C8D" w:rsidRDefault="00212111">
      <w:pPr>
        <w:pStyle w:val="21"/>
      </w:pPr>
      <w:r>
        <w:t xml:space="preserve">ℹ️ </w:t>
      </w:r>
      <w:proofErr w:type="spellStart"/>
      <w:r>
        <w:t>Дополнительная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14:paraId="3331DE5E" w14:textId="77777777" w:rsidR="00146C8D" w:rsidRDefault="00212111">
      <w:pPr>
        <w:pStyle w:val="31"/>
      </w:pPr>
      <w:r>
        <w:t xml:space="preserve">🏢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1B2C9A7C" w14:textId="77777777" w:rsidR="00146C8D" w:rsidRDefault="00212111">
      <w:proofErr w:type="spellStart"/>
      <w:r>
        <w:rPr>
          <w:b/>
        </w:rPr>
        <w:t>График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: </w:t>
      </w:r>
      <w:r>
        <w:t xml:space="preserve">5/2 с 9:00 </w:t>
      </w:r>
      <w:proofErr w:type="spellStart"/>
      <w:r>
        <w:t>до</w:t>
      </w:r>
      <w:proofErr w:type="spellEnd"/>
      <w:r>
        <w:t xml:space="preserve"> 18:00</w:t>
      </w:r>
    </w:p>
    <w:p w14:paraId="192F54D3" w14:textId="77777777" w:rsidR="00146C8D" w:rsidRDefault="00212111">
      <w:pPr>
        <w:pStyle w:val="21"/>
      </w:pPr>
      <w:r>
        <w:t xml:space="preserve">📋 </w:t>
      </w:r>
      <w:proofErr w:type="spellStart"/>
      <w:r>
        <w:t>Метаданные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6C8D" w14:paraId="43E60763" w14:textId="77777777">
        <w:tc>
          <w:tcPr>
            <w:tcW w:w="4320" w:type="dxa"/>
          </w:tcPr>
          <w:p w14:paraId="47D5EAF5" w14:textId="77777777" w:rsidR="00146C8D" w:rsidRDefault="00212111">
            <w:proofErr w:type="spellStart"/>
            <w:r>
              <w:t>Параметр</w:t>
            </w:r>
            <w:proofErr w:type="spellEnd"/>
          </w:p>
        </w:tc>
        <w:tc>
          <w:tcPr>
            <w:tcW w:w="4320" w:type="dxa"/>
          </w:tcPr>
          <w:p w14:paraId="74A39DB4" w14:textId="77777777" w:rsidR="00146C8D" w:rsidRDefault="00212111">
            <w:proofErr w:type="spellStart"/>
            <w:r>
              <w:t>Значение</w:t>
            </w:r>
            <w:proofErr w:type="spellEnd"/>
          </w:p>
        </w:tc>
      </w:tr>
      <w:tr w:rsidR="00146C8D" w14:paraId="60547F6F" w14:textId="77777777">
        <w:tc>
          <w:tcPr>
            <w:tcW w:w="4320" w:type="dxa"/>
          </w:tcPr>
          <w:p w14:paraId="6AB64AB0" w14:textId="77777777" w:rsidR="00146C8D" w:rsidRDefault="00212111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генерации</w:t>
            </w:r>
            <w:proofErr w:type="spellEnd"/>
          </w:p>
        </w:tc>
        <w:tc>
          <w:tcPr>
            <w:tcW w:w="4320" w:type="dxa"/>
          </w:tcPr>
          <w:p w14:paraId="6E5C2717" w14:textId="77777777" w:rsidR="00146C8D" w:rsidRDefault="00212111">
            <w:r>
              <w:t>2025-09-24T20:27:32.366132</w:t>
            </w:r>
          </w:p>
        </w:tc>
      </w:tr>
      <w:tr w:rsidR="00146C8D" w14:paraId="24397FC6" w14:textId="77777777">
        <w:tc>
          <w:tcPr>
            <w:tcW w:w="4320" w:type="dxa"/>
          </w:tcPr>
          <w:p w14:paraId="24A9BCB0" w14:textId="77777777" w:rsidR="00146C8D" w:rsidRDefault="00212111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генерации</w:t>
            </w:r>
            <w:proofErr w:type="spellEnd"/>
          </w:p>
        </w:tc>
        <w:tc>
          <w:tcPr>
            <w:tcW w:w="4320" w:type="dxa"/>
          </w:tcPr>
          <w:p w14:paraId="1EB86CFA" w14:textId="77777777" w:rsidR="00146C8D" w:rsidRDefault="00212111">
            <w:r>
              <w:t xml:space="preserve">11.43 </w:t>
            </w:r>
            <w:proofErr w:type="spellStart"/>
            <w:r>
              <w:t>сек</w:t>
            </w:r>
            <w:proofErr w:type="spellEnd"/>
          </w:p>
        </w:tc>
      </w:tr>
      <w:tr w:rsidR="00146C8D" w14:paraId="25362007" w14:textId="77777777">
        <w:tc>
          <w:tcPr>
            <w:tcW w:w="4320" w:type="dxa"/>
          </w:tcPr>
          <w:p w14:paraId="4CE7974F" w14:textId="77777777" w:rsidR="00146C8D" w:rsidRDefault="00212111">
            <w:proofErr w:type="spellStart"/>
            <w:r>
              <w:t>Модель</w:t>
            </w:r>
            <w:proofErr w:type="spellEnd"/>
            <w:r>
              <w:t xml:space="preserve"> LLM</w:t>
            </w:r>
          </w:p>
        </w:tc>
        <w:tc>
          <w:tcPr>
            <w:tcW w:w="4320" w:type="dxa"/>
          </w:tcPr>
          <w:p w14:paraId="6BA49D5E" w14:textId="77777777" w:rsidR="00146C8D" w:rsidRDefault="00212111">
            <w:r>
              <w:t>google/gemini-2.5-flash</w:t>
            </w:r>
          </w:p>
        </w:tc>
      </w:tr>
      <w:tr w:rsidR="00146C8D" w14:paraId="0596FA30" w14:textId="77777777">
        <w:tc>
          <w:tcPr>
            <w:tcW w:w="4320" w:type="dxa"/>
          </w:tcPr>
          <w:p w14:paraId="28777034" w14:textId="77777777" w:rsidR="00146C8D" w:rsidRDefault="00212111">
            <w:r>
              <w:t xml:space="preserve">DOCX </w:t>
            </w:r>
            <w:proofErr w:type="spellStart"/>
            <w:r>
              <w:t>создан</w:t>
            </w:r>
            <w:proofErr w:type="spellEnd"/>
          </w:p>
        </w:tc>
        <w:tc>
          <w:tcPr>
            <w:tcW w:w="4320" w:type="dxa"/>
          </w:tcPr>
          <w:p w14:paraId="0918558F" w14:textId="77777777" w:rsidR="00146C8D" w:rsidRDefault="00212111">
            <w:r>
              <w:t>2025-09-24 20:27:43</w:t>
            </w:r>
          </w:p>
        </w:tc>
      </w:tr>
    </w:tbl>
    <w:p w14:paraId="0C08AF80" w14:textId="77777777" w:rsidR="00213B77" w:rsidRDefault="00213B77"/>
    <w:sectPr w:rsidR="00213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Чернов Артем Владимирович" w:date="2025-09-29T13:53:00Z" w:initials="ЧАВ">
    <w:p w14:paraId="02AEBD85" w14:textId="293D80DA" w:rsidR="00E829DD" w:rsidRPr="00E829DD" w:rsidRDefault="00E829DD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Не верная категория</w:t>
      </w:r>
    </w:p>
  </w:comment>
  <w:comment w:id="1" w:author="Чернов Артем Владимирович" w:date="2025-09-30T08:40:00Z" w:initials="ЧАВ">
    <w:p w14:paraId="4B3FA6CC" w14:textId="5F6D031F" w:rsidR="00C45583" w:rsidRPr="00C45583" w:rsidRDefault="00C45583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Продукт внутренний исследование рынка проводить нужно, но с целью улучшения собственного продукта</w:t>
      </w:r>
    </w:p>
  </w:comment>
  <w:comment w:id="2" w:author="Чернов Артем Владимирович" w:date="2025-09-29T13:58:00Z" w:initials="ЧАВ">
    <w:p w14:paraId="5F6413AE" w14:textId="7362133E" w:rsidR="00212111" w:rsidRPr="00212111" w:rsidRDefault="00212111" w:rsidP="00212111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Style w:val="aff8"/>
        </w:rPr>
        <w:annotationRef/>
      </w:r>
      <w:proofErr w:type="gramStart"/>
      <w:r w:rsidRPr="00212111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Управление</w:t>
      </w:r>
      <w:proofErr w:type="gramEnd"/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бюджетом продукта / ROI продукта </w:t>
      </w:r>
    </w:p>
    <w:p w14:paraId="33308D97" w14:textId="274989FE" w:rsidR="00212111" w:rsidRPr="00C45583" w:rsidRDefault="00212111" w:rsidP="00212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212111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Метрики</w:t>
      </w:r>
      <w:proofErr w:type="gramEnd"/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продукта (KPI, OKR)  </w:t>
      </w:r>
    </w:p>
    <w:p w14:paraId="293CB296" w14:textId="03062F51" w:rsidR="00212111" w:rsidRPr="00212111" w:rsidRDefault="00212111" w:rsidP="00212111">
      <w:pPr>
        <w:pStyle w:val="aff9"/>
        <w:rPr>
          <w:lang w:val="ru-RU"/>
        </w:rPr>
      </w:pPr>
      <w:proofErr w:type="gramStart"/>
      <w:r w:rsidRPr="00212111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Работа</w:t>
      </w:r>
      <w:proofErr w:type="gramEnd"/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дорожной картой (</w:t>
      </w:r>
      <w:proofErr w:type="spellStart"/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roadmap</w:t>
      </w:r>
      <w:proofErr w:type="spellEnd"/>
      <w:r w:rsidRPr="0021211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продукта</w:t>
      </w:r>
    </w:p>
  </w:comment>
  <w:comment w:id="3" w:author="Чернов Артем Владимирович" w:date="2025-09-29T13:55:00Z" w:initials="ЧАВ">
    <w:p w14:paraId="5D4AA371" w14:textId="5A5E8947" w:rsidR="00E829DD" w:rsidRPr="00E829DD" w:rsidRDefault="00E829DD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Уместно ли тут выделение кризисных ситуаций?</w:t>
      </w:r>
    </w:p>
  </w:comment>
  <w:comment w:id="4" w:author="Чернов Артем Владимирович" w:date="2025-09-29T13:58:00Z" w:initials="ЧАВ">
    <w:p w14:paraId="5D76A0E3" w14:textId="47B94299" w:rsidR="00212111" w:rsidRPr="00212111" w:rsidRDefault="0021211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5" w:author="Чернов Артем Владимирович" w:date="2025-09-29T13:57:00Z" w:initials="ЧАВ">
    <w:p w14:paraId="26CD3028" w14:textId="4E603FA6" w:rsidR="00212111" w:rsidRPr="00212111" w:rsidRDefault="0021211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6" w:author="Чернов Артем Владимирович" w:date="2025-09-29T13:56:00Z" w:initials="ЧАВ">
    <w:p w14:paraId="77C55AE8" w14:textId="38AE52D5" w:rsidR="00E829DD" w:rsidRPr="00E829DD" w:rsidRDefault="00E829DD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Слишком общие требования к опыту.</w:t>
      </w:r>
    </w:p>
  </w:comment>
  <w:comment w:id="7" w:author="Чернов Артем Владимирович" w:date="2025-09-29T13:57:00Z" w:initials="ЧАВ">
    <w:p w14:paraId="46B774D5" w14:textId="1DD8F21E" w:rsidR="00212111" w:rsidRPr="00212111" w:rsidRDefault="0021211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Выходные позиции будут?</w:t>
      </w:r>
    </w:p>
  </w:comment>
  <w:comment w:id="8" w:author="Чернов Артем Владимирович" w:date="2025-09-29T13:54:00Z" w:initials="ЧАВ">
    <w:p w14:paraId="41FA8450" w14:textId="2FDA1B00" w:rsidR="00E829DD" w:rsidRPr="00E829DD" w:rsidRDefault="00E829DD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Нет специализированный инструментов: </w:t>
      </w:r>
      <w:r>
        <w:t>Jira</w:t>
      </w:r>
      <w:r>
        <w:rPr>
          <w:lang w:val="ru-RU"/>
        </w:rPr>
        <w:t>,</w:t>
      </w:r>
      <w:r w:rsidRPr="00E829DD">
        <w:rPr>
          <w:lang w:val="ru-RU"/>
        </w:rPr>
        <w:t xml:space="preserve"> </w:t>
      </w:r>
      <w:r>
        <w:t>Confluents</w:t>
      </w:r>
      <w:r>
        <w:rPr>
          <w:lang w:val="ru-RU"/>
        </w:rPr>
        <w:t xml:space="preserve">, </w:t>
      </w:r>
      <w:proofErr w:type="spellStart"/>
      <w:r>
        <w:t>holst</w:t>
      </w:r>
      <w:proofErr w:type="spellEnd"/>
    </w:p>
  </w:comment>
  <w:comment w:id="9" w:author="Чернов Артем Владимирович" w:date="2025-09-29T13:54:00Z" w:initials="ЧАВ">
    <w:p w14:paraId="3784F0CE" w14:textId="21367A32" w:rsidR="00E829DD" w:rsidRPr="00E829DD" w:rsidRDefault="00E829DD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Пустой раздел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AEBD85" w15:done="0"/>
  <w15:commentEx w15:paraId="4B3FA6CC" w15:done="0"/>
  <w15:commentEx w15:paraId="293CB296" w15:done="0"/>
  <w15:commentEx w15:paraId="5D4AA371" w15:done="0"/>
  <w15:commentEx w15:paraId="5D76A0E3" w15:done="0"/>
  <w15:commentEx w15:paraId="26CD3028" w15:done="0"/>
  <w15:commentEx w15:paraId="77C55AE8" w15:done="0"/>
  <w15:commentEx w15:paraId="46B774D5" w15:done="0"/>
  <w15:commentEx w15:paraId="41FA8450" w15:done="0"/>
  <w15:commentEx w15:paraId="3784F0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850DEA" w16cex:dateUtc="2025-09-29T10:53:00Z"/>
  <w16cex:commentExtensible w16cex:durableId="2C8615F4" w16cex:dateUtc="2025-09-30T05:40:00Z"/>
  <w16cex:commentExtensible w16cex:durableId="2C850F08" w16cex:dateUtc="2025-09-29T10:58:00Z"/>
  <w16cex:commentExtensible w16cex:durableId="2C850E61" w16cex:dateUtc="2025-09-29T10:55:00Z"/>
  <w16cex:commentExtensible w16cex:durableId="2C850F00" w16cex:dateUtc="2025-09-29T10:58:00Z"/>
  <w16cex:commentExtensible w16cex:durableId="2C850ED5" w16cex:dateUtc="2025-09-29T10:57:00Z"/>
  <w16cex:commentExtensible w16cex:durableId="2C850E95" w16cex:dateUtc="2025-09-29T10:56:00Z"/>
  <w16cex:commentExtensible w16cex:durableId="2C850EC1" w16cex:dateUtc="2025-09-29T10:57:00Z"/>
  <w16cex:commentExtensible w16cex:durableId="2C850E0F" w16cex:dateUtc="2025-09-29T10:54:00Z"/>
  <w16cex:commentExtensible w16cex:durableId="2C850DFF" w16cex:dateUtc="2025-09-29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AEBD85" w16cid:durableId="2C850DEA"/>
  <w16cid:commentId w16cid:paraId="4B3FA6CC" w16cid:durableId="2C8615F4"/>
  <w16cid:commentId w16cid:paraId="293CB296" w16cid:durableId="2C850F08"/>
  <w16cid:commentId w16cid:paraId="5D4AA371" w16cid:durableId="2C850E61"/>
  <w16cid:commentId w16cid:paraId="5D76A0E3" w16cid:durableId="2C850F00"/>
  <w16cid:commentId w16cid:paraId="26CD3028" w16cid:durableId="2C850ED5"/>
  <w16cid:commentId w16cid:paraId="77C55AE8" w16cid:durableId="2C850E95"/>
  <w16cid:commentId w16cid:paraId="46B774D5" w16cid:durableId="2C850EC1"/>
  <w16cid:commentId w16cid:paraId="41FA8450" w16cid:durableId="2C850E0F"/>
  <w16cid:commentId w16cid:paraId="3784F0CE" w16cid:durableId="2C850D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ернов Артем Владимирович">
    <w15:presenceInfo w15:providerId="AD" w15:userId="S-1-5-21-1267836949-3186845162-2075373690-33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C8D"/>
    <w:rsid w:val="0015074B"/>
    <w:rsid w:val="00212111"/>
    <w:rsid w:val="00213B77"/>
    <w:rsid w:val="0029639D"/>
    <w:rsid w:val="00326F90"/>
    <w:rsid w:val="00AA1D8D"/>
    <w:rsid w:val="00B47730"/>
    <w:rsid w:val="00C45583"/>
    <w:rsid w:val="00CB0664"/>
    <w:rsid w:val="00E829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11F96D"/>
  <w14:defaultImageDpi w14:val="300"/>
  <w15:docId w15:val="{617304B3-F17F-4C34-A74D-C22D1C6D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E829DD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E829DD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E829DD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E829DD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E82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Артем Владимирович</dc:creator>
  <cp:keywords/>
  <dc:description>generated by python-docx</dc:description>
  <cp:lastModifiedBy>Чернов Артем Владимирович</cp:lastModifiedBy>
  <cp:revision>3</cp:revision>
  <dcterms:created xsi:type="dcterms:W3CDTF">2013-12-23T23:15:00Z</dcterms:created>
  <dcterms:modified xsi:type="dcterms:W3CDTF">2025-09-30T05:42:00Z</dcterms:modified>
  <cp:category/>
</cp:coreProperties>
</file>