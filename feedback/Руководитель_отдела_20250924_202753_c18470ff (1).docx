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87CE" w14:textId="77777777" w:rsidR="00105ADC" w:rsidRPr="00E16E52" w:rsidRDefault="00ED21D6">
      <w:pPr>
        <w:pStyle w:val="1"/>
        <w:jc w:val="center"/>
        <w:rPr>
          <w:lang w:val="ru-RU"/>
        </w:rPr>
      </w:pPr>
      <w:r>
        <w:t>📋</w:t>
      </w:r>
      <w:r w:rsidRPr="00E16E52">
        <w:rPr>
          <w:lang w:val="ru-RU"/>
        </w:rPr>
        <w:t xml:space="preserve"> Руководитель отдела</w:t>
      </w:r>
    </w:p>
    <w:p w14:paraId="798E8854" w14:textId="77777777" w:rsidR="00105ADC" w:rsidRPr="00E16E52" w:rsidRDefault="00ED21D6">
      <w:pPr>
        <w:jc w:val="center"/>
        <w:rPr>
          <w:lang w:val="ru-RU"/>
        </w:rPr>
      </w:pPr>
      <w:r w:rsidRPr="00E16E52">
        <w:rPr>
          <w:lang w:val="ru-RU"/>
        </w:rPr>
        <w:t xml:space="preserve">Подразделение: Блок операционного директора/Департамент информационных технологий/Управление развития информационных систем/Отдел </w:t>
      </w:r>
      <w:r>
        <w:t>CRM</w:t>
      </w:r>
    </w:p>
    <w:p w14:paraId="6C10FBF2" w14:textId="77777777" w:rsidR="00105ADC" w:rsidRDefault="00ED21D6">
      <w:r>
        <w:t>________________________________________________________________________________</w:t>
      </w:r>
    </w:p>
    <w:p w14:paraId="629E5DAF" w14:textId="77777777" w:rsidR="00105ADC" w:rsidRDefault="00ED21D6">
      <w:pPr>
        <w:pStyle w:val="21"/>
      </w:pPr>
      <w:r>
        <w:t>📊</w:t>
      </w:r>
      <w:r>
        <w:t xml:space="preserve"> Основная информация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05ADC" w14:paraId="15F3BB17" w14:textId="77777777">
        <w:tc>
          <w:tcPr>
            <w:tcW w:w="4320" w:type="dxa"/>
          </w:tcPr>
          <w:p w14:paraId="707CFCA1" w14:textId="77777777" w:rsidR="00105ADC" w:rsidRDefault="00ED21D6">
            <w:r>
              <w:t>Параметр</w:t>
            </w:r>
          </w:p>
        </w:tc>
        <w:tc>
          <w:tcPr>
            <w:tcW w:w="4320" w:type="dxa"/>
          </w:tcPr>
          <w:p w14:paraId="05F4A893" w14:textId="77777777" w:rsidR="00105ADC" w:rsidRDefault="00ED21D6">
            <w:r>
              <w:t>Значение</w:t>
            </w:r>
          </w:p>
        </w:tc>
      </w:tr>
      <w:tr w:rsidR="00105ADC" w14:paraId="08A23CE9" w14:textId="77777777">
        <w:tc>
          <w:tcPr>
            <w:tcW w:w="4320" w:type="dxa"/>
          </w:tcPr>
          <w:p w14:paraId="425D10DC" w14:textId="77777777" w:rsidR="00105ADC" w:rsidRDefault="00ED21D6">
            <w:r>
              <w:t>Название должности</w:t>
            </w:r>
          </w:p>
        </w:tc>
        <w:tc>
          <w:tcPr>
            <w:tcW w:w="4320" w:type="dxa"/>
          </w:tcPr>
          <w:p w14:paraId="075CA7E9" w14:textId="77777777" w:rsidR="00105ADC" w:rsidRDefault="00ED21D6">
            <w:r>
              <w:t>Руководитель отдела</w:t>
            </w:r>
          </w:p>
        </w:tc>
      </w:tr>
      <w:tr w:rsidR="00105ADC" w14:paraId="696ED027" w14:textId="77777777">
        <w:tc>
          <w:tcPr>
            <w:tcW w:w="4320" w:type="dxa"/>
          </w:tcPr>
          <w:p w14:paraId="53077103" w14:textId="77777777" w:rsidR="00105ADC" w:rsidRDefault="00ED21D6">
            <w:r>
              <w:t>Блок</w:t>
            </w:r>
          </w:p>
        </w:tc>
        <w:tc>
          <w:tcPr>
            <w:tcW w:w="4320" w:type="dxa"/>
          </w:tcPr>
          <w:p w14:paraId="5F876D09" w14:textId="77777777" w:rsidR="00105ADC" w:rsidRDefault="00ED21D6">
            <w:r>
              <w:t>Блок операционного директора</w:t>
            </w:r>
          </w:p>
        </w:tc>
      </w:tr>
      <w:tr w:rsidR="00105ADC" w:rsidRPr="00E16E52" w14:paraId="31FA0319" w14:textId="77777777">
        <w:tc>
          <w:tcPr>
            <w:tcW w:w="4320" w:type="dxa"/>
          </w:tcPr>
          <w:p w14:paraId="5B3458DC" w14:textId="77777777" w:rsidR="00105ADC" w:rsidRDefault="00ED21D6">
            <w:r>
              <w:t>Департамент/Отдел</w:t>
            </w:r>
          </w:p>
        </w:tc>
        <w:tc>
          <w:tcPr>
            <w:tcW w:w="4320" w:type="dxa"/>
          </w:tcPr>
          <w:p w14:paraId="0241D0F5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Блок операционного директора/Департамент</w:t>
            </w:r>
            <w:r w:rsidRPr="00E16E52">
              <w:rPr>
                <w:lang w:val="ru-RU"/>
              </w:rPr>
              <w:t xml:space="preserve"> информационных технологий/Управление развития информационных систем/Отдел </w:t>
            </w:r>
            <w:r>
              <w:t>CRM</w:t>
            </w:r>
          </w:p>
        </w:tc>
      </w:tr>
      <w:tr w:rsidR="00105ADC" w:rsidRPr="00E16E52" w14:paraId="51DAB79E" w14:textId="77777777">
        <w:tc>
          <w:tcPr>
            <w:tcW w:w="4320" w:type="dxa"/>
          </w:tcPr>
          <w:p w14:paraId="5F55A37C" w14:textId="77777777" w:rsidR="00105ADC" w:rsidRDefault="00ED21D6">
            <w:r>
              <w:t>Категория должности</w:t>
            </w:r>
          </w:p>
        </w:tc>
        <w:tc>
          <w:tcPr>
            <w:tcW w:w="4320" w:type="dxa"/>
          </w:tcPr>
          <w:p w14:paraId="736DAEE0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Руководитель среднего уровня (отдел, управление)</w:t>
            </w:r>
          </w:p>
        </w:tc>
      </w:tr>
      <w:tr w:rsidR="00105ADC" w:rsidRPr="00E16E52" w14:paraId="6868DA15" w14:textId="77777777">
        <w:tc>
          <w:tcPr>
            <w:tcW w:w="4320" w:type="dxa"/>
          </w:tcPr>
          <w:p w14:paraId="4EC30622" w14:textId="77777777" w:rsidR="00105ADC" w:rsidRDefault="00ED21D6">
            <w:proofErr w:type="spellStart"/>
            <w:r>
              <w:t>Непосредственный</w:t>
            </w:r>
            <w:proofErr w:type="spellEnd"/>
            <w:r>
              <w:t xml:space="preserve"> </w:t>
            </w:r>
            <w:proofErr w:type="spellStart"/>
            <w:r>
              <w:t>руководитель</w:t>
            </w:r>
            <w:proofErr w:type="spellEnd"/>
          </w:p>
        </w:tc>
        <w:tc>
          <w:tcPr>
            <w:tcW w:w="4320" w:type="dxa"/>
          </w:tcPr>
          <w:p w14:paraId="2ACF291C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Руководитель управления развития информационных систем</w:t>
            </w:r>
          </w:p>
        </w:tc>
      </w:tr>
      <w:tr w:rsidR="00105ADC" w:rsidRPr="00E16E52" w14:paraId="34C56A9D" w14:textId="77777777">
        <w:tc>
          <w:tcPr>
            <w:tcW w:w="4320" w:type="dxa"/>
          </w:tcPr>
          <w:p w14:paraId="19833957" w14:textId="77777777" w:rsidR="00105ADC" w:rsidRDefault="00ED21D6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</w:p>
        </w:tc>
        <w:tc>
          <w:tcPr>
            <w:tcW w:w="4320" w:type="dxa"/>
          </w:tcPr>
          <w:p w14:paraId="5A3B6CAF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 xml:space="preserve">Управление командой и процессами </w:t>
            </w:r>
            <w:r>
              <w:t>CRM</w:t>
            </w:r>
            <w:r w:rsidRPr="00E16E52">
              <w:rPr>
                <w:lang w:val="ru-RU"/>
              </w:rPr>
              <w:t xml:space="preserve"> для обеспечения эффективного взаимодействия с клиентами и поддержки бизнес-процессов компании.</w:t>
            </w:r>
          </w:p>
        </w:tc>
      </w:tr>
      <w:tr w:rsidR="00105ADC" w14:paraId="1DA65247" w14:textId="77777777">
        <w:tc>
          <w:tcPr>
            <w:tcW w:w="4320" w:type="dxa"/>
          </w:tcPr>
          <w:p w14:paraId="1497D83D" w14:textId="77777777" w:rsidR="00105ADC" w:rsidRDefault="00ED21D6">
            <w:proofErr w:type="spellStart"/>
            <w:r>
              <w:t>Подчиненные</w:t>
            </w:r>
            <w:proofErr w:type="spellEnd"/>
          </w:p>
        </w:tc>
        <w:tc>
          <w:tcPr>
            <w:tcW w:w="4320" w:type="dxa"/>
          </w:tcPr>
          <w:p w14:paraId="204F4F6A" w14:textId="77777777" w:rsidR="00105ADC" w:rsidRDefault="00ED21D6">
            <w:r>
              <w:t>Департаментов: 0, Человек: 11</w:t>
            </w:r>
          </w:p>
        </w:tc>
      </w:tr>
    </w:tbl>
    <w:p w14:paraId="10AF2D2F" w14:textId="77777777" w:rsidR="00105ADC" w:rsidRDefault="00ED21D6">
      <w:pPr>
        <w:pStyle w:val="21"/>
      </w:pPr>
      <w:r>
        <w:t>🎯</w:t>
      </w:r>
      <w:r>
        <w:t xml:space="preserve"> </w:t>
      </w:r>
      <w:commentRangeStart w:id="0"/>
      <w:proofErr w:type="spellStart"/>
      <w:r>
        <w:t>Области</w:t>
      </w:r>
      <w:proofErr w:type="spellEnd"/>
      <w:r>
        <w:t xml:space="preserve"> </w:t>
      </w:r>
      <w:proofErr w:type="spellStart"/>
      <w:r>
        <w:t>ответственности</w:t>
      </w:r>
      <w:commentRangeEnd w:id="0"/>
      <w:proofErr w:type="spellEnd"/>
      <w:r w:rsidR="00E16E52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</w:p>
    <w:p w14:paraId="2B65312D" w14:textId="77777777" w:rsidR="00105ADC" w:rsidRDefault="00ED21D6">
      <w:pPr>
        <w:pStyle w:val="31"/>
      </w:pPr>
      <w:r>
        <w:t>1. Управление командой и развитие персонала</w:t>
      </w:r>
    </w:p>
    <w:p w14:paraId="641C61AA" w14:textId="77777777" w:rsidR="00105ADC" w:rsidRPr="00E16E52" w:rsidRDefault="00ED21D6">
      <w:pPr>
        <w:pStyle w:val="a0"/>
        <w:rPr>
          <w:lang w:val="ru-RU"/>
        </w:rPr>
      </w:pPr>
      <w:r w:rsidRPr="00E16E52">
        <w:rPr>
          <w:lang w:val="ru-RU"/>
        </w:rPr>
        <w:t>Организов</w:t>
      </w:r>
      <w:r w:rsidRPr="00E16E52">
        <w:rPr>
          <w:lang w:val="ru-RU"/>
        </w:rPr>
        <w:t xml:space="preserve">ывать работу отдела </w:t>
      </w:r>
      <w:r>
        <w:t>CRM</w:t>
      </w:r>
      <w:r w:rsidRPr="00E16E52">
        <w:rPr>
          <w:lang w:val="ru-RU"/>
        </w:rPr>
        <w:t>, распределять задачи и контролировать их выполнение</w:t>
      </w:r>
    </w:p>
    <w:p w14:paraId="2FDB9A30" w14:textId="77777777" w:rsidR="00105ADC" w:rsidRPr="00E16E52" w:rsidRDefault="00ED21D6">
      <w:pPr>
        <w:pStyle w:val="a0"/>
        <w:rPr>
          <w:lang w:val="ru-RU"/>
        </w:rPr>
      </w:pPr>
      <w:r w:rsidRPr="00E16E52">
        <w:rPr>
          <w:lang w:val="ru-RU"/>
        </w:rPr>
        <w:t>Развивать сотрудников отдела путем внедрения индивидуальных планов развития</w:t>
      </w:r>
    </w:p>
    <w:p w14:paraId="16B6FEB4" w14:textId="77777777" w:rsidR="00105ADC" w:rsidRPr="00E16E52" w:rsidRDefault="00ED21D6">
      <w:pPr>
        <w:pStyle w:val="a0"/>
        <w:rPr>
          <w:lang w:val="ru-RU"/>
        </w:rPr>
      </w:pPr>
      <w:r w:rsidRPr="00E16E52">
        <w:rPr>
          <w:lang w:val="ru-RU"/>
        </w:rPr>
        <w:t>Обеспечивать выполнение спринтов продуктовых команд в соответствии с установленными метриками</w:t>
      </w:r>
    </w:p>
    <w:p w14:paraId="0555FC03" w14:textId="77777777" w:rsidR="00105ADC" w:rsidRDefault="00ED21D6">
      <w:pPr>
        <w:pStyle w:val="31"/>
      </w:pPr>
      <w:r>
        <w:t>2. Развити</w:t>
      </w:r>
      <w:r>
        <w:t>е и поддержка CRM-систем</w:t>
      </w:r>
    </w:p>
    <w:p w14:paraId="4EB1B08B" w14:textId="77777777" w:rsidR="00105ADC" w:rsidRPr="00E16E52" w:rsidRDefault="00ED21D6">
      <w:pPr>
        <w:pStyle w:val="a0"/>
        <w:rPr>
          <w:lang w:val="ru-RU"/>
        </w:rPr>
      </w:pPr>
      <w:r w:rsidRPr="00E16E52">
        <w:rPr>
          <w:lang w:val="ru-RU"/>
        </w:rPr>
        <w:t xml:space="preserve">Разрабатывать архитектурные решения для интеграции </w:t>
      </w:r>
      <w:r>
        <w:t>CRM</w:t>
      </w:r>
      <w:r w:rsidRPr="00E16E52">
        <w:rPr>
          <w:lang w:val="ru-RU"/>
        </w:rPr>
        <w:t>-систем с другими информационными системами</w:t>
      </w:r>
    </w:p>
    <w:p w14:paraId="11CE99D8" w14:textId="77777777" w:rsidR="00105ADC" w:rsidRPr="00E16E52" w:rsidRDefault="00ED21D6">
      <w:pPr>
        <w:pStyle w:val="a0"/>
        <w:rPr>
          <w:lang w:val="ru-RU"/>
        </w:rPr>
      </w:pPr>
      <w:commentRangeStart w:id="1"/>
      <w:r w:rsidRPr="00E16E52">
        <w:rPr>
          <w:lang w:val="ru-RU"/>
        </w:rPr>
        <w:t xml:space="preserve">Обеспечивать запуск и развитие проекта "Умная база знаний" для поддержки </w:t>
      </w:r>
      <w:r>
        <w:t>CRM</w:t>
      </w:r>
      <w:r w:rsidRPr="00E16E52">
        <w:rPr>
          <w:lang w:val="ru-RU"/>
        </w:rPr>
        <w:t>-процессов</w:t>
      </w:r>
      <w:commentRangeEnd w:id="1"/>
      <w:r w:rsidR="00E16E52">
        <w:rPr>
          <w:rStyle w:val="aff8"/>
        </w:rPr>
        <w:commentReference w:id="1"/>
      </w:r>
    </w:p>
    <w:p w14:paraId="3DF0A2AD" w14:textId="77777777" w:rsidR="00105ADC" w:rsidRPr="00E16E52" w:rsidRDefault="00ED21D6">
      <w:pPr>
        <w:pStyle w:val="a0"/>
        <w:rPr>
          <w:lang w:val="ru-RU"/>
        </w:rPr>
      </w:pPr>
      <w:r w:rsidRPr="00E16E52">
        <w:rPr>
          <w:lang w:val="ru-RU"/>
        </w:rPr>
        <w:t xml:space="preserve">Контролировать стабильность и доступность </w:t>
      </w:r>
      <w:r>
        <w:t>CRM</w:t>
      </w:r>
      <w:r w:rsidRPr="00E16E52">
        <w:rPr>
          <w:lang w:val="ru-RU"/>
        </w:rPr>
        <w:t>-</w:t>
      </w:r>
      <w:r w:rsidRPr="00E16E52">
        <w:rPr>
          <w:lang w:val="ru-RU"/>
        </w:rPr>
        <w:t>систем и связанных сервисов</w:t>
      </w:r>
    </w:p>
    <w:p w14:paraId="539D8AF5" w14:textId="77777777" w:rsidR="00105ADC" w:rsidRDefault="00ED21D6">
      <w:pPr>
        <w:pStyle w:val="31"/>
      </w:pPr>
      <w:r>
        <w:lastRenderedPageBreak/>
        <w:t xml:space="preserve">3. </w:t>
      </w:r>
      <w:commentRangeStart w:id="2"/>
      <w:proofErr w:type="spellStart"/>
      <w:r>
        <w:t>Оптимизация</w:t>
      </w:r>
      <w:proofErr w:type="spellEnd"/>
      <w:r>
        <w:t xml:space="preserve"> </w:t>
      </w:r>
      <w:proofErr w:type="spellStart"/>
      <w:r>
        <w:t>бизнес-процессов</w:t>
      </w:r>
      <w:proofErr w:type="spellEnd"/>
      <w:r>
        <w:t xml:space="preserve"> CRM</w:t>
      </w:r>
      <w:commentRangeEnd w:id="2"/>
      <w:r w:rsidR="00E16E52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</w:p>
    <w:p w14:paraId="5DE8B71D" w14:textId="77777777" w:rsidR="00105ADC" w:rsidRPr="00E16E52" w:rsidRDefault="00ED21D6">
      <w:pPr>
        <w:pStyle w:val="a0"/>
        <w:rPr>
          <w:lang w:val="ru-RU"/>
        </w:rPr>
      </w:pPr>
      <w:r w:rsidRPr="00E16E52">
        <w:rPr>
          <w:lang w:val="ru-RU"/>
        </w:rPr>
        <w:t>Анализировать и оптимизировать бизнес-процессы, связанные с управлением взаимоотношениями с клиентами</w:t>
      </w:r>
    </w:p>
    <w:p w14:paraId="43C5B2C5" w14:textId="77777777" w:rsidR="00105ADC" w:rsidRPr="00E16E52" w:rsidRDefault="00ED21D6">
      <w:pPr>
        <w:pStyle w:val="a0"/>
        <w:rPr>
          <w:lang w:val="ru-RU"/>
        </w:rPr>
      </w:pPr>
      <w:r w:rsidRPr="00E16E52">
        <w:rPr>
          <w:lang w:val="ru-RU"/>
        </w:rPr>
        <w:t xml:space="preserve">Внедрять новые функциональные возможности и улучшения в </w:t>
      </w:r>
      <w:r>
        <w:t>CRM</w:t>
      </w:r>
      <w:r w:rsidRPr="00E16E52">
        <w:rPr>
          <w:lang w:val="ru-RU"/>
        </w:rPr>
        <w:t>-системах</w:t>
      </w:r>
    </w:p>
    <w:p w14:paraId="1268043D" w14:textId="77777777" w:rsidR="00105ADC" w:rsidRPr="00E16E52" w:rsidRDefault="00ED21D6">
      <w:pPr>
        <w:pStyle w:val="a0"/>
        <w:rPr>
          <w:lang w:val="ru-RU"/>
        </w:rPr>
      </w:pPr>
      <w:r w:rsidRPr="00E16E52">
        <w:rPr>
          <w:lang w:val="ru-RU"/>
        </w:rPr>
        <w:t>Обеспечивать методоло</w:t>
      </w:r>
      <w:r w:rsidRPr="00E16E52">
        <w:rPr>
          <w:lang w:val="ru-RU"/>
        </w:rPr>
        <w:t xml:space="preserve">гическую поддержку и обучение пользователей </w:t>
      </w:r>
      <w:r>
        <w:t>CRM</w:t>
      </w:r>
      <w:r w:rsidRPr="00E16E52">
        <w:rPr>
          <w:lang w:val="ru-RU"/>
        </w:rPr>
        <w:t>-систем</w:t>
      </w:r>
    </w:p>
    <w:p w14:paraId="3B775561" w14:textId="77777777" w:rsidR="00105ADC" w:rsidRPr="00E16E52" w:rsidRDefault="00ED21D6">
      <w:pPr>
        <w:pStyle w:val="21"/>
        <w:rPr>
          <w:lang w:val="ru-RU"/>
        </w:rPr>
      </w:pPr>
      <w:r>
        <w:t>🛠</w:t>
      </w:r>
      <w:r>
        <w:t>️</w:t>
      </w:r>
      <w:r w:rsidRPr="00E16E52">
        <w:rPr>
          <w:lang w:val="ru-RU"/>
        </w:rPr>
        <w:t xml:space="preserve"> Профессиональные навыки</w:t>
      </w:r>
    </w:p>
    <w:p w14:paraId="6C132D12" w14:textId="77777777" w:rsidR="00105ADC" w:rsidRPr="00E16E52" w:rsidRDefault="00ED21D6">
      <w:pPr>
        <w:pStyle w:val="31"/>
        <w:rPr>
          <w:lang w:val="ru-RU"/>
        </w:rPr>
      </w:pPr>
      <w:r w:rsidRPr="00E16E52">
        <w:rPr>
          <w:lang w:val="ru-RU"/>
        </w:rPr>
        <w:t>Управление проектами и процессами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5ADC" w14:paraId="045712A4" w14:textId="77777777">
        <w:tc>
          <w:tcPr>
            <w:tcW w:w="2880" w:type="dxa"/>
          </w:tcPr>
          <w:p w14:paraId="36B50CA4" w14:textId="77777777" w:rsidR="00105ADC" w:rsidRDefault="00ED21D6">
            <w:proofErr w:type="spellStart"/>
            <w:r>
              <w:t>Навык</w:t>
            </w:r>
            <w:proofErr w:type="spellEnd"/>
          </w:p>
        </w:tc>
        <w:tc>
          <w:tcPr>
            <w:tcW w:w="2880" w:type="dxa"/>
          </w:tcPr>
          <w:p w14:paraId="5AB2C838" w14:textId="77777777" w:rsidR="00105ADC" w:rsidRDefault="00ED21D6">
            <w:r>
              <w:t>Уровень</w:t>
            </w:r>
          </w:p>
        </w:tc>
        <w:tc>
          <w:tcPr>
            <w:tcW w:w="2880" w:type="dxa"/>
          </w:tcPr>
          <w:p w14:paraId="17B7E19D" w14:textId="77777777" w:rsidR="00105ADC" w:rsidRDefault="00ED21D6">
            <w:r>
              <w:t>Описание</w:t>
            </w:r>
          </w:p>
        </w:tc>
      </w:tr>
      <w:tr w:rsidR="00105ADC" w:rsidRPr="00E16E52" w14:paraId="023AA13A" w14:textId="77777777">
        <w:tc>
          <w:tcPr>
            <w:tcW w:w="2880" w:type="dxa"/>
          </w:tcPr>
          <w:p w14:paraId="1B72BF73" w14:textId="77777777" w:rsidR="00105ADC" w:rsidRDefault="00ED21D6">
            <w:r>
              <w:t>Управление проектами (Agile, Scrum)</w:t>
            </w:r>
          </w:p>
        </w:tc>
        <w:tc>
          <w:tcPr>
            <w:tcW w:w="2880" w:type="dxa"/>
          </w:tcPr>
          <w:p w14:paraId="1C275627" w14:textId="77777777" w:rsidR="00105ADC" w:rsidRDefault="00ED21D6">
            <w:r>
              <w:t>Продвинутый</w:t>
            </w:r>
          </w:p>
        </w:tc>
        <w:tc>
          <w:tcPr>
            <w:tcW w:w="2880" w:type="dxa"/>
          </w:tcPr>
          <w:p w14:paraId="2C20D290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 xml:space="preserve">Существенные знания и опыт применения знаний в ситуациях </w:t>
            </w:r>
            <w:r w:rsidRPr="00E16E52">
              <w:rPr>
                <w:lang w:val="ru-RU"/>
              </w:rPr>
              <w:t>повышенной сложности, в т.ч. в кризисных ситуациях</w:t>
            </w:r>
          </w:p>
        </w:tc>
      </w:tr>
      <w:tr w:rsidR="00105ADC" w:rsidRPr="00E16E52" w14:paraId="69ED60EB" w14:textId="77777777">
        <w:tc>
          <w:tcPr>
            <w:tcW w:w="2880" w:type="dxa"/>
          </w:tcPr>
          <w:p w14:paraId="1E47E96A" w14:textId="77777777" w:rsidR="00105ADC" w:rsidRDefault="00ED21D6">
            <w:commentRangeStart w:id="3"/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бизнес-процессами</w:t>
            </w:r>
            <w:proofErr w:type="spellEnd"/>
            <w:r>
              <w:t xml:space="preserve"> (BPM)</w:t>
            </w:r>
            <w:commentRangeEnd w:id="3"/>
            <w:r>
              <w:rPr>
                <w:rStyle w:val="aff8"/>
              </w:rPr>
              <w:commentReference w:id="3"/>
            </w:r>
          </w:p>
        </w:tc>
        <w:tc>
          <w:tcPr>
            <w:tcW w:w="2880" w:type="dxa"/>
          </w:tcPr>
          <w:p w14:paraId="47D25BF4" w14:textId="77777777" w:rsidR="00105ADC" w:rsidRDefault="00ED21D6">
            <w:r>
              <w:t>Продвинутый</w:t>
            </w:r>
          </w:p>
        </w:tc>
        <w:tc>
          <w:tcPr>
            <w:tcW w:w="2880" w:type="dxa"/>
          </w:tcPr>
          <w:p w14:paraId="6C1E8551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  <w:tr w:rsidR="00105ADC" w:rsidRPr="00E16E52" w14:paraId="52800B18" w14:textId="77777777">
        <w:tc>
          <w:tcPr>
            <w:tcW w:w="2880" w:type="dxa"/>
          </w:tcPr>
          <w:p w14:paraId="52AC182C" w14:textId="77777777" w:rsidR="00105ADC" w:rsidRDefault="00ED21D6">
            <w:proofErr w:type="spellStart"/>
            <w:r>
              <w:t>Разработка</w:t>
            </w:r>
            <w:proofErr w:type="spellEnd"/>
            <w:r>
              <w:t xml:space="preserve"> </w:t>
            </w:r>
            <w:proofErr w:type="spellStart"/>
            <w:r>
              <w:t>архитектурных</w:t>
            </w:r>
            <w:proofErr w:type="spellEnd"/>
            <w:r>
              <w:t xml:space="preserve"> </w:t>
            </w:r>
            <w:proofErr w:type="spellStart"/>
            <w:r>
              <w:t>решений</w:t>
            </w:r>
            <w:proofErr w:type="spellEnd"/>
          </w:p>
        </w:tc>
        <w:tc>
          <w:tcPr>
            <w:tcW w:w="2880" w:type="dxa"/>
          </w:tcPr>
          <w:p w14:paraId="2F28330A" w14:textId="77777777" w:rsidR="00105ADC" w:rsidRDefault="00ED21D6">
            <w:r>
              <w:t>Продвинутый</w:t>
            </w:r>
          </w:p>
        </w:tc>
        <w:tc>
          <w:tcPr>
            <w:tcW w:w="2880" w:type="dxa"/>
          </w:tcPr>
          <w:p w14:paraId="343AE56B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Сущ</w:t>
            </w:r>
            <w:r w:rsidRPr="00E16E52">
              <w:rPr>
                <w:lang w:val="ru-RU"/>
              </w:rPr>
              <w:t>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15366DAA" w14:textId="77777777" w:rsidR="00105ADC" w:rsidRDefault="00ED21D6">
      <w:pPr>
        <w:pStyle w:val="31"/>
      </w:pPr>
      <w:proofErr w:type="spellStart"/>
      <w:r>
        <w:t>Знание</w:t>
      </w:r>
      <w:proofErr w:type="spellEnd"/>
      <w:r>
        <w:t xml:space="preserve"> IT-</w:t>
      </w:r>
      <w:proofErr w:type="spellStart"/>
      <w:r>
        <w:t>систем</w:t>
      </w:r>
      <w:proofErr w:type="spellEnd"/>
      <w:r>
        <w:t xml:space="preserve"> и </w:t>
      </w:r>
      <w:proofErr w:type="spellStart"/>
      <w:r>
        <w:t>технологий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5ADC" w14:paraId="622BCE41" w14:textId="77777777">
        <w:tc>
          <w:tcPr>
            <w:tcW w:w="2880" w:type="dxa"/>
          </w:tcPr>
          <w:p w14:paraId="6419D358" w14:textId="77777777" w:rsidR="00105ADC" w:rsidRDefault="00ED21D6">
            <w:r>
              <w:t>Навык</w:t>
            </w:r>
          </w:p>
        </w:tc>
        <w:tc>
          <w:tcPr>
            <w:tcW w:w="2880" w:type="dxa"/>
          </w:tcPr>
          <w:p w14:paraId="4DCDC6D6" w14:textId="77777777" w:rsidR="00105ADC" w:rsidRDefault="00ED21D6">
            <w:r>
              <w:t>Уровень</w:t>
            </w:r>
          </w:p>
        </w:tc>
        <w:tc>
          <w:tcPr>
            <w:tcW w:w="2880" w:type="dxa"/>
          </w:tcPr>
          <w:p w14:paraId="6A51E0D9" w14:textId="77777777" w:rsidR="00105ADC" w:rsidRDefault="00ED21D6">
            <w:r>
              <w:t>Описание</w:t>
            </w:r>
          </w:p>
        </w:tc>
      </w:tr>
      <w:tr w:rsidR="00105ADC" w:rsidRPr="00E16E52" w14:paraId="0DF129E0" w14:textId="77777777">
        <w:tc>
          <w:tcPr>
            <w:tcW w:w="2880" w:type="dxa"/>
          </w:tcPr>
          <w:p w14:paraId="45948342" w14:textId="77777777" w:rsidR="00105ADC" w:rsidRDefault="00ED21D6">
            <w:r>
              <w:t>CRM-системы (1С:CRM)</w:t>
            </w:r>
          </w:p>
        </w:tc>
        <w:tc>
          <w:tcPr>
            <w:tcW w:w="2880" w:type="dxa"/>
          </w:tcPr>
          <w:p w14:paraId="6D7C472D" w14:textId="77777777" w:rsidR="00105ADC" w:rsidRDefault="00ED21D6">
            <w:r>
              <w:t>Экспертный</w:t>
            </w:r>
          </w:p>
        </w:tc>
        <w:tc>
          <w:tcPr>
            <w:tcW w:w="2880" w:type="dxa"/>
          </w:tcPr>
          <w:p w14:paraId="53C37F22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 xml:space="preserve">Экспертные знания, должность подразумевает передачу знаний и </w:t>
            </w:r>
            <w:r w:rsidRPr="00E16E52">
              <w:rPr>
                <w:lang w:val="ru-RU"/>
              </w:rPr>
              <w:t>опыта другим</w:t>
            </w:r>
          </w:p>
        </w:tc>
      </w:tr>
      <w:tr w:rsidR="00105ADC" w:rsidRPr="00E16E52" w14:paraId="7DB8647D" w14:textId="77777777">
        <w:tc>
          <w:tcPr>
            <w:tcW w:w="2880" w:type="dxa"/>
          </w:tcPr>
          <w:p w14:paraId="77E026C7" w14:textId="77777777" w:rsidR="00105ADC" w:rsidRDefault="00ED21D6">
            <w:r>
              <w:t>ERP-</w:t>
            </w:r>
            <w:proofErr w:type="spellStart"/>
            <w:r>
              <w:t>системы</w:t>
            </w:r>
            <w:proofErr w:type="spellEnd"/>
            <w:r>
              <w:t xml:space="preserve"> (1</w:t>
            </w:r>
            <w:proofErr w:type="gramStart"/>
            <w:r>
              <w:t>С:ERP</w:t>
            </w:r>
            <w:proofErr w:type="gramEnd"/>
            <w:r>
              <w:t>)</w:t>
            </w:r>
          </w:p>
        </w:tc>
        <w:tc>
          <w:tcPr>
            <w:tcW w:w="2880" w:type="dxa"/>
          </w:tcPr>
          <w:p w14:paraId="6D3C872B" w14:textId="77777777" w:rsidR="00105ADC" w:rsidRDefault="00ED21D6">
            <w:r>
              <w:t>Средний</w:t>
            </w:r>
          </w:p>
        </w:tc>
        <w:tc>
          <w:tcPr>
            <w:tcW w:w="2880" w:type="dxa"/>
          </w:tcPr>
          <w:p w14:paraId="461A6598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 xml:space="preserve">Существенные </w:t>
            </w:r>
            <w:proofErr w:type="gramStart"/>
            <w:r w:rsidRPr="00E16E52">
              <w:rPr>
                <w:lang w:val="ru-RU"/>
              </w:rPr>
              <w:t>знания  и</w:t>
            </w:r>
            <w:proofErr w:type="gramEnd"/>
            <w:r w:rsidRPr="00E16E52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105ADC" w:rsidRPr="00E16E52" w14:paraId="7CC24AB7" w14:textId="77777777">
        <w:tc>
          <w:tcPr>
            <w:tcW w:w="2880" w:type="dxa"/>
          </w:tcPr>
          <w:p w14:paraId="25F3FB4F" w14:textId="77777777" w:rsidR="00105ADC" w:rsidRDefault="00ED21D6">
            <w:proofErr w:type="spellStart"/>
            <w:r>
              <w:t>Базы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(SQL)</w:t>
            </w:r>
          </w:p>
        </w:tc>
        <w:tc>
          <w:tcPr>
            <w:tcW w:w="2880" w:type="dxa"/>
          </w:tcPr>
          <w:p w14:paraId="1BFCCEC2" w14:textId="77777777" w:rsidR="00105ADC" w:rsidRDefault="00ED21D6">
            <w:r>
              <w:t>Средний</w:t>
            </w:r>
          </w:p>
        </w:tc>
        <w:tc>
          <w:tcPr>
            <w:tcW w:w="2880" w:type="dxa"/>
          </w:tcPr>
          <w:p w14:paraId="4C949FC6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 xml:space="preserve">Существенные </w:t>
            </w:r>
            <w:proofErr w:type="gramStart"/>
            <w:r w:rsidRPr="00E16E52">
              <w:rPr>
                <w:lang w:val="ru-RU"/>
              </w:rPr>
              <w:t>знания  и</w:t>
            </w:r>
            <w:proofErr w:type="gramEnd"/>
            <w:r w:rsidRPr="00E16E52">
              <w:rPr>
                <w:lang w:val="ru-RU"/>
              </w:rPr>
              <w:t xml:space="preserve"> регулярный опыт применения знаний на практике</w:t>
            </w:r>
          </w:p>
        </w:tc>
      </w:tr>
      <w:tr w:rsidR="00105ADC" w:rsidRPr="00E16E52" w14:paraId="45AEDA20" w14:textId="77777777">
        <w:tc>
          <w:tcPr>
            <w:tcW w:w="2880" w:type="dxa"/>
          </w:tcPr>
          <w:p w14:paraId="44B93BE0" w14:textId="77777777" w:rsidR="00105ADC" w:rsidRDefault="00ED21D6"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задачами</w:t>
            </w:r>
            <w:proofErr w:type="spellEnd"/>
            <w:r>
              <w:t xml:space="preserve"> (Jira)</w:t>
            </w:r>
          </w:p>
        </w:tc>
        <w:tc>
          <w:tcPr>
            <w:tcW w:w="2880" w:type="dxa"/>
          </w:tcPr>
          <w:p w14:paraId="113AE1B6" w14:textId="77777777" w:rsidR="00105ADC" w:rsidRDefault="00ED21D6">
            <w:r>
              <w:t>Продвинутый</w:t>
            </w:r>
          </w:p>
        </w:tc>
        <w:tc>
          <w:tcPr>
            <w:tcW w:w="2880" w:type="dxa"/>
          </w:tcPr>
          <w:p w14:paraId="1AF1B4B9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5FF2CAF3" w14:textId="77777777" w:rsidR="00105ADC" w:rsidRDefault="00ED21D6">
      <w:pPr>
        <w:pStyle w:val="31"/>
      </w:pPr>
      <w:proofErr w:type="spellStart"/>
      <w:r>
        <w:lastRenderedPageBreak/>
        <w:t>Управленческие</w:t>
      </w:r>
      <w:proofErr w:type="spellEnd"/>
      <w:r>
        <w:t xml:space="preserve"> </w:t>
      </w:r>
      <w:proofErr w:type="spellStart"/>
      <w:r>
        <w:t>навыки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05ADC" w14:paraId="29BAA799" w14:textId="77777777">
        <w:tc>
          <w:tcPr>
            <w:tcW w:w="2880" w:type="dxa"/>
          </w:tcPr>
          <w:p w14:paraId="0060B781" w14:textId="77777777" w:rsidR="00105ADC" w:rsidRDefault="00ED21D6">
            <w:r>
              <w:t>Навык</w:t>
            </w:r>
          </w:p>
        </w:tc>
        <w:tc>
          <w:tcPr>
            <w:tcW w:w="2880" w:type="dxa"/>
          </w:tcPr>
          <w:p w14:paraId="196C8092" w14:textId="77777777" w:rsidR="00105ADC" w:rsidRDefault="00ED21D6">
            <w:r>
              <w:t>Уровень</w:t>
            </w:r>
          </w:p>
        </w:tc>
        <w:tc>
          <w:tcPr>
            <w:tcW w:w="2880" w:type="dxa"/>
          </w:tcPr>
          <w:p w14:paraId="728D1710" w14:textId="77777777" w:rsidR="00105ADC" w:rsidRDefault="00ED21D6">
            <w:r>
              <w:t>Описание</w:t>
            </w:r>
          </w:p>
        </w:tc>
      </w:tr>
      <w:tr w:rsidR="00105ADC" w:rsidRPr="00E16E52" w14:paraId="736E7B5B" w14:textId="77777777">
        <w:tc>
          <w:tcPr>
            <w:tcW w:w="2880" w:type="dxa"/>
          </w:tcPr>
          <w:p w14:paraId="78BC5C17" w14:textId="77777777" w:rsidR="00105ADC" w:rsidRDefault="00ED21D6">
            <w:r>
              <w:t>Управление командой</w:t>
            </w:r>
          </w:p>
        </w:tc>
        <w:tc>
          <w:tcPr>
            <w:tcW w:w="2880" w:type="dxa"/>
          </w:tcPr>
          <w:p w14:paraId="6D25D171" w14:textId="77777777" w:rsidR="00105ADC" w:rsidRDefault="00ED21D6">
            <w:r>
              <w:t>Продвинутый</w:t>
            </w:r>
          </w:p>
        </w:tc>
        <w:tc>
          <w:tcPr>
            <w:tcW w:w="2880" w:type="dxa"/>
          </w:tcPr>
          <w:p w14:paraId="5EE0DC40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 xml:space="preserve">Существенные знания и опыт применения знаний в ситуациях </w:t>
            </w:r>
            <w:r w:rsidRPr="00E16E52">
              <w:rPr>
                <w:lang w:val="ru-RU"/>
              </w:rPr>
              <w:t>повышенной сложности, в т.ч. в кризисных ситуациях</w:t>
            </w:r>
          </w:p>
        </w:tc>
      </w:tr>
      <w:tr w:rsidR="00105ADC" w:rsidRPr="00E16E52" w14:paraId="6DA62433" w14:textId="77777777">
        <w:tc>
          <w:tcPr>
            <w:tcW w:w="2880" w:type="dxa"/>
          </w:tcPr>
          <w:p w14:paraId="707F58C7" w14:textId="77777777" w:rsidR="00105ADC" w:rsidRDefault="00ED21D6">
            <w:proofErr w:type="spellStart"/>
            <w:r>
              <w:t>Наставничество</w:t>
            </w:r>
            <w:proofErr w:type="spellEnd"/>
            <w:r>
              <w:t xml:space="preserve"> и </w:t>
            </w:r>
            <w:proofErr w:type="spellStart"/>
            <w:r>
              <w:t>развитие</w:t>
            </w:r>
            <w:proofErr w:type="spellEnd"/>
            <w:r>
              <w:t xml:space="preserve"> </w:t>
            </w:r>
            <w:proofErr w:type="spellStart"/>
            <w:r>
              <w:t>сотрудников</w:t>
            </w:r>
            <w:proofErr w:type="spellEnd"/>
          </w:p>
        </w:tc>
        <w:tc>
          <w:tcPr>
            <w:tcW w:w="2880" w:type="dxa"/>
          </w:tcPr>
          <w:p w14:paraId="607DBAE9" w14:textId="77777777" w:rsidR="00105ADC" w:rsidRDefault="00ED21D6">
            <w:r>
              <w:t>Продвинутый</w:t>
            </w:r>
          </w:p>
        </w:tc>
        <w:tc>
          <w:tcPr>
            <w:tcW w:w="2880" w:type="dxa"/>
          </w:tcPr>
          <w:p w14:paraId="527856C8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Существенные знания и опыт применения знаний в ситуациях повышенной сложности, в т.ч. в кризисных ситуациях</w:t>
            </w:r>
          </w:p>
        </w:tc>
      </w:tr>
    </w:tbl>
    <w:p w14:paraId="19C7A7CC" w14:textId="77777777" w:rsidR="00105ADC" w:rsidRDefault="00ED21D6">
      <w:pPr>
        <w:pStyle w:val="21"/>
      </w:pPr>
      <w:r>
        <w:t>👤</w:t>
      </w:r>
      <w:r>
        <w:t xml:space="preserve"> </w:t>
      </w:r>
      <w:proofErr w:type="spellStart"/>
      <w:r>
        <w:t>Личностные</w:t>
      </w:r>
      <w:proofErr w:type="spellEnd"/>
      <w:r>
        <w:t xml:space="preserve"> </w:t>
      </w:r>
      <w:proofErr w:type="spellStart"/>
      <w:r>
        <w:t>качества</w:t>
      </w:r>
      <w:proofErr w:type="spellEnd"/>
    </w:p>
    <w:p w14:paraId="1B7D0CE9" w14:textId="77777777" w:rsidR="00105ADC" w:rsidRDefault="00ED21D6">
      <w:pPr>
        <w:pStyle w:val="a0"/>
      </w:pPr>
      <w:r>
        <w:t>Аналитическое мышление</w:t>
      </w:r>
    </w:p>
    <w:p w14:paraId="27650B48" w14:textId="77777777" w:rsidR="00105ADC" w:rsidRDefault="00ED21D6">
      <w:pPr>
        <w:pStyle w:val="a0"/>
      </w:pPr>
      <w:r>
        <w:t>Системное мышление</w:t>
      </w:r>
    </w:p>
    <w:p w14:paraId="6A6E8B51" w14:textId="77777777" w:rsidR="00105ADC" w:rsidRDefault="00ED21D6">
      <w:pPr>
        <w:pStyle w:val="a0"/>
      </w:pPr>
      <w:r>
        <w:t>Ответственность</w:t>
      </w:r>
    </w:p>
    <w:p w14:paraId="2DE38B2D" w14:textId="77777777" w:rsidR="00105ADC" w:rsidRDefault="00ED21D6">
      <w:pPr>
        <w:pStyle w:val="a0"/>
      </w:pPr>
      <w:r>
        <w:t>Организованность</w:t>
      </w:r>
    </w:p>
    <w:p w14:paraId="0D5F14A4" w14:textId="77777777" w:rsidR="00105ADC" w:rsidRDefault="00ED21D6">
      <w:pPr>
        <w:pStyle w:val="a0"/>
      </w:pPr>
      <w:r>
        <w:t>Проактивность</w:t>
      </w:r>
    </w:p>
    <w:p w14:paraId="13A7A282" w14:textId="77777777" w:rsidR="00105ADC" w:rsidRDefault="00ED21D6">
      <w:pPr>
        <w:pStyle w:val="a0"/>
      </w:pPr>
      <w:r>
        <w:t>Ориентация на результат</w:t>
      </w:r>
    </w:p>
    <w:p w14:paraId="21122148" w14:textId="77777777" w:rsidR="00105ADC" w:rsidRDefault="00ED21D6">
      <w:pPr>
        <w:pStyle w:val="a0"/>
      </w:pPr>
      <w:r>
        <w:t>Коммуникабельность</w:t>
      </w:r>
    </w:p>
    <w:p w14:paraId="4F9388A5" w14:textId="77777777" w:rsidR="00105ADC" w:rsidRDefault="00ED21D6">
      <w:pPr>
        <w:pStyle w:val="a0"/>
      </w:pPr>
      <w:r>
        <w:t>Умение работать в команде</w:t>
      </w:r>
    </w:p>
    <w:p w14:paraId="69EDF256" w14:textId="77777777" w:rsidR="00105ADC" w:rsidRDefault="00ED21D6">
      <w:pPr>
        <w:pStyle w:val="a0"/>
      </w:pPr>
      <w:r>
        <w:t>Лидерские качества</w:t>
      </w:r>
    </w:p>
    <w:p w14:paraId="6876C99F" w14:textId="77777777" w:rsidR="00105ADC" w:rsidRDefault="00ED21D6">
      <w:pPr>
        <w:pStyle w:val="21"/>
      </w:pPr>
      <w:r>
        <w:t>🏢</w:t>
      </w:r>
      <w:r>
        <w:t xml:space="preserve"> Корпоративные компетенции</w:t>
      </w:r>
    </w:p>
    <w:p w14:paraId="3021C6AF" w14:textId="77777777" w:rsidR="00105ADC" w:rsidRDefault="00ED21D6">
      <w:pPr>
        <w:pStyle w:val="a0"/>
      </w:pPr>
      <w:r>
        <w:t>Инновационность и развитие</w:t>
      </w:r>
    </w:p>
    <w:p w14:paraId="1ACFECF6" w14:textId="77777777" w:rsidR="00105ADC" w:rsidRDefault="00ED21D6">
      <w:pPr>
        <w:pStyle w:val="a0"/>
      </w:pPr>
      <w:r>
        <w:t>Ориентация на результат</w:t>
      </w:r>
      <w:r>
        <w:t xml:space="preserve"> и эффективность</w:t>
      </w:r>
    </w:p>
    <w:p w14:paraId="35C2547D" w14:textId="77777777" w:rsidR="00105ADC" w:rsidRDefault="00ED21D6">
      <w:pPr>
        <w:pStyle w:val="a0"/>
      </w:pPr>
      <w:r>
        <w:t>Лидерство</w:t>
      </w:r>
    </w:p>
    <w:p w14:paraId="7B2FFEF2" w14:textId="77777777" w:rsidR="00105ADC" w:rsidRDefault="00ED21D6">
      <w:pPr>
        <w:pStyle w:val="a0"/>
      </w:pPr>
      <w:r>
        <w:t>Эффективная коммуникация</w:t>
      </w:r>
    </w:p>
    <w:p w14:paraId="7B548B50" w14:textId="77777777" w:rsidR="00105ADC" w:rsidRDefault="00ED21D6">
      <w:pPr>
        <w:pStyle w:val="a0"/>
      </w:pPr>
      <w:r>
        <w:t>Работа в команде</w:t>
      </w:r>
    </w:p>
    <w:p w14:paraId="75717093" w14:textId="77777777" w:rsidR="00105ADC" w:rsidRDefault="00ED21D6">
      <w:pPr>
        <w:pStyle w:val="21"/>
      </w:pPr>
      <w:r>
        <w:t>🎓</w:t>
      </w:r>
      <w:r>
        <w:t xml:space="preserve"> Образование и опыт работы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05ADC" w14:paraId="524E330F" w14:textId="77777777">
        <w:tc>
          <w:tcPr>
            <w:tcW w:w="4320" w:type="dxa"/>
          </w:tcPr>
          <w:p w14:paraId="1BF8A2A1" w14:textId="77777777" w:rsidR="00105ADC" w:rsidRDefault="00ED21D6">
            <w:r>
              <w:t>Требование</w:t>
            </w:r>
          </w:p>
        </w:tc>
        <w:tc>
          <w:tcPr>
            <w:tcW w:w="4320" w:type="dxa"/>
          </w:tcPr>
          <w:p w14:paraId="2C83AB45" w14:textId="77777777" w:rsidR="00105ADC" w:rsidRDefault="00ED21D6">
            <w:r>
              <w:t>Описание</w:t>
            </w:r>
          </w:p>
        </w:tc>
      </w:tr>
      <w:tr w:rsidR="00105ADC" w14:paraId="66956D10" w14:textId="77777777">
        <w:tc>
          <w:tcPr>
            <w:tcW w:w="4320" w:type="dxa"/>
          </w:tcPr>
          <w:p w14:paraId="1D099ABF" w14:textId="77777777" w:rsidR="00105ADC" w:rsidRDefault="00ED21D6">
            <w:r>
              <w:t>Уровень образования</w:t>
            </w:r>
          </w:p>
        </w:tc>
        <w:tc>
          <w:tcPr>
            <w:tcW w:w="4320" w:type="dxa"/>
          </w:tcPr>
          <w:p w14:paraId="14825221" w14:textId="77777777" w:rsidR="00105ADC" w:rsidRDefault="00ED21D6">
            <w:r>
              <w:t>Высшее</w:t>
            </w:r>
          </w:p>
        </w:tc>
      </w:tr>
      <w:tr w:rsidR="00105ADC" w:rsidRPr="00E16E52" w14:paraId="1FB85A70" w14:textId="77777777">
        <w:tc>
          <w:tcPr>
            <w:tcW w:w="4320" w:type="dxa"/>
          </w:tcPr>
          <w:p w14:paraId="0D85FE0B" w14:textId="77777777" w:rsidR="00105ADC" w:rsidRDefault="00ED21D6">
            <w:r>
              <w:t>Область обучения</w:t>
            </w:r>
          </w:p>
        </w:tc>
        <w:tc>
          <w:tcPr>
            <w:tcW w:w="4320" w:type="dxa"/>
          </w:tcPr>
          <w:p w14:paraId="686FAFCE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Информационные системы и технологии (09.03.02), Прикладная информатика (09.03.03), Бизнес-ин</w:t>
            </w:r>
            <w:r w:rsidRPr="00E16E52">
              <w:rPr>
                <w:lang w:val="ru-RU"/>
              </w:rPr>
              <w:t>форматика (38.03.05)</w:t>
            </w:r>
          </w:p>
        </w:tc>
      </w:tr>
      <w:tr w:rsidR="00105ADC" w:rsidRPr="00E16E52" w14:paraId="75369612" w14:textId="77777777">
        <w:tc>
          <w:tcPr>
            <w:tcW w:w="4320" w:type="dxa"/>
          </w:tcPr>
          <w:p w14:paraId="7E72440A" w14:textId="77777777" w:rsidR="00105ADC" w:rsidRDefault="00ED21D6">
            <w:proofErr w:type="spellStart"/>
            <w:r>
              <w:t>Общий</w:t>
            </w:r>
            <w:proofErr w:type="spellEnd"/>
            <w:r>
              <w:t xml:space="preserve"> </w:t>
            </w:r>
            <w:proofErr w:type="spellStart"/>
            <w:r>
              <w:t>опыт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4320" w:type="dxa"/>
          </w:tcPr>
          <w:p w14:paraId="00A92D2C" w14:textId="77777777" w:rsidR="00105ADC" w:rsidRPr="00E16E52" w:rsidRDefault="00ED21D6">
            <w:pPr>
              <w:rPr>
                <w:lang w:val="ru-RU"/>
              </w:rPr>
            </w:pPr>
            <w:r w:rsidRPr="00E16E52">
              <w:rPr>
                <w:lang w:val="ru-RU"/>
              </w:rPr>
              <w:t>от 5 лет в сфере информационных технологий</w:t>
            </w:r>
          </w:p>
        </w:tc>
      </w:tr>
    </w:tbl>
    <w:p w14:paraId="4A282D5F" w14:textId="77777777" w:rsidR="00105ADC" w:rsidRDefault="00ED21D6">
      <w:pPr>
        <w:pStyle w:val="21"/>
      </w:pPr>
      <w:r>
        <w:lastRenderedPageBreak/>
        <w:t>📈</w:t>
      </w:r>
      <w:r>
        <w:t xml:space="preserve"> </w:t>
      </w:r>
      <w:proofErr w:type="spellStart"/>
      <w:r>
        <w:t>Карьерограмма</w:t>
      </w:r>
      <w:proofErr w:type="spellEnd"/>
    </w:p>
    <w:p w14:paraId="02616C0F" w14:textId="77777777" w:rsidR="00105ADC" w:rsidRDefault="00ED21D6">
      <w:pPr>
        <w:pStyle w:val="31"/>
      </w:pPr>
      <w:r>
        <w:t>🚪</w:t>
      </w:r>
      <w:r>
        <w:t xml:space="preserve"> </w:t>
      </w:r>
      <w:commentRangeStart w:id="4"/>
      <w:proofErr w:type="spellStart"/>
      <w:r>
        <w:t>Входные</w:t>
      </w:r>
      <w:proofErr w:type="spellEnd"/>
      <w:r>
        <w:t xml:space="preserve"> </w:t>
      </w:r>
      <w:proofErr w:type="spellStart"/>
      <w:r>
        <w:t>позиции</w:t>
      </w:r>
      <w:commentRangeEnd w:id="4"/>
      <w:proofErr w:type="spellEnd"/>
      <w:r w:rsidR="00E16E52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4"/>
      </w:r>
    </w:p>
    <w:p w14:paraId="6E7B270E" w14:textId="77777777" w:rsidR="00105ADC" w:rsidRDefault="00ED21D6">
      <w:pPr>
        <w:pStyle w:val="a0"/>
      </w:pPr>
      <w:commentRangeStart w:id="5"/>
      <w:proofErr w:type="spellStart"/>
      <w:r>
        <w:t>Ведущий</w:t>
      </w:r>
      <w:proofErr w:type="spellEnd"/>
      <w:r>
        <w:t xml:space="preserve"> </w:t>
      </w:r>
      <w:proofErr w:type="spellStart"/>
      <w:r>
        <w:t>аналитик</w:t>
      </w:r>
      <w:proofErr w:type="spellEnd"/>
      <w:r>
        <w:t xml:space="preserve"> CRM</w:t>
      </w:r>
      <w:commentRangeEnd w:id="5"/>
      <w:r w:rsidR="00E16E52">
        <w:rPr>
          <w:rStyle w:val="aff8"/>
        </w:rPr>
        <w:commentReference w:id="5"/>
      </w:r>
    </w:p>
    <w:p w14:paraId="0596395B" w14:textId="77777777" w:rsidR="00105ADC" w:rsidRDefault="00ED21D6">
      <w:pPr>
        <w:pStyle w:val="a0"/>
      </w:pPr>
      <w:r>
        <w:t>Руководитель группы разработки CRM</w:t>
      </w:r>
    </w:p>
    <w:p w14:paraId="6F230670" w14:textId="77777777" w:rsidR="00105ADC" w:rsidRDefault="00ED21D6">
      <w:pPr>
        <w:pStyle w:val="a0"/>
      </w:pPr>
      <w:r>
        <w:t>Руководитель проектов IT</w:t>
      </w:r>
    </w:p>
    <w:p w14:paraId="2DBAE13D" w14:textId="77777777" w:rsidR="00105ADC" w:rsidRDefault="00ED21D6">
      <w:pPr>
        <w:pStyle w:val="21"/>
      </w:pPr>
      <w:r>
        <w:t>💻</w:t>
      </w:r>
      <w:r>
        <w:t xml:space="preserve"> Обеспечение рабочего места</w:t>
      </w:r>
    </w:p>
    <w:p w14:paraId="755FA006" w14:textId="77777777" w:rsidR="00105ADC" w:rsidRDefault="00ED21D6">
      <w:pPr>
        <w:pStyle w:val="31"/>
      </w:pPr>
      <w:commentRangeStart w:id="6"/>
      <w:r>
        <w:t>📱</w:t>
      </w:r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commentRangeEnd w:id="6"/>
      <w:proofErr w:type="spellEnd"/>
      <w:r w:rsidR="00E16E52">
        <w:rPr>
          <w:rStyle w:val="aff8"/>
          <w:rFonts w:asciiTheme="minorHAnsi" w:eastAsiaTheme="minorEastAsia" w:hAnsiTheme="minorHAnsi" w:cstheme="minorBidi"/>
          <w:b w:val="0"/>
          <w:bCs w:val="0"/>
          <w:color w:val="auto"/>
        </w:rPr>
        <w:commentReference w:id="6"/>
      </w:r>
    </w:p>
    <w:p w14:paraId="708AEF3A" w14:textId="77777777" w:rsidR="00105ADC" w:rsidRDefault="00ED21D6">
      <w:pPr>
        <w:pStyle w:val="af8"/>
      </w:pPr>
      <w:r>
        <w:t>Стандартный пакет:</w:t>
      </w:r>
    </w:p>
    <w:p w14:paraId="1D087763" w14:textId="77777777" w:rsidR="00105ADC" w:rsidRDefault="00ED21D6">
      <w:pPr>
        <w:pStyle w:val="a0"/>
      </w:pPr>
      <w:r>
        <w:t>Стандартный пакет MS Office (Word, Excel, Outlook, PowerPoint)</w:t>
      </w:r>
    </w:p>
    <w:p w14:paraId="68D8D96B" w14:textId="77777777" w:rsidR="00105ADC" w:rsidRDefault="00ED21D6">
      <w:pPr>
        <w:pStyle w:val="a0"/>
      </w:pPr>
      <w:r>
        <w:t>Корпоративный мессенджер</w:t>
      </w:r>
    </w:p>
    <w:p w14:paraId="6219D082" w14:textId="77777777" w:rsidR="00105ADC" w:rsidRDefault="00ED21D6">
      <w:pPr>
        <w:pStyle w:val="a0"/>
      </w:pPr>
      <w:r>
        <w:t>Веб-браузер</w:t>
      </w:r>
    </w:p>
    <w:p w14:paraId="136107FC" w14:textId="77777777" w:rsidR="00105ADC" w:rsidRDefault="00ED21D6">
      <w:pPr>
        <w:pStyle w:val="21"/>
      </w:pPr>
      <w:r>
        <w:t>📊</w:t>
      </w:r>
      <w:r>
        <w:t xml:space="preserve"> Показатели эффективности</w:t>
      </w:r>
    </w:p>
    <w:p w14:paraId="0C7C1296" w14:textId="77777777" w:rsidR="00105ADC" w:rsidRDefault="00ED21D6">
      <w:pPr>
        <w:pStyle w:val="21"/>
      </w:pPr>
      <w:r>
        <w:t>ℹ</w:t>
      </w:r>
      <w:r>
        <w:t>️</w:t>
      </w:r>
      <w:r>
        <w:t xml:space="preserve"> Дополнительная информация</w:t>
      </w:r>
    </w:p>
    <w:p w14:paraId="0EE1B546" w14:textId="77777777" w:rsidR="00105ADC" w:rsidRDefault="00ED21D6">
      <w:pPr>
        <w:pStyle w:val="31"/>
      </w:pPr>
      <w:r>
        <w:t>🏢</w:t>
      </w:r>
      <w:r>
        <w:t xml:space="preserve"> Условия работы</w:t>
      </w:r>
    </w:p>
    <w:p w14:paraId="03F3FB6D" w14:textId="77777777" w:rsidR="00105ADC" w:rsidRDefault="00ED21D6">
      <w:r>
        <w:rPr>
          <w:b/>
        </w:rPr>
        <w:t xml:space="preserve">График работы: </w:t>
      </w:r>
      <w:r>
        <w:t>5/2 с 9:00 до 18:00</w:t>
      </w:r>
    </w:p>
    <w:p w14:paraId="42013287" w14:textId="77777777" w:rsidR="00105ADC" w:rsidRDefault="00ED21D6">
      <w:pPr>
        <w:pStyle w:val="21"/>
      </w:pPr>
      <w:r>
        <w:t>📋</w:t>
      </w:r>
      <w:r>
        <w:t xml:space="preserve"> Метаданные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05ADC" w14:paraId="3B9BFCF8" w14:textId="77777777">
        <w:tc>
          <w:tcPr>
            <w:tcW w:w="4320" w:type="dxa"/>
          </w:tcPr>
          <w:p w14:paraId="42FC4C25" w14:textId="77777777" w:rsidR="00105ADC" w:rsidRDefault="00ED21D6">
            <w:r>
              <w:t>П</w:t>
            </w:r>
            <w:r>
              <w:t>араметр</w:t>
            </w:r>
          </w:p>
        </w:tc>
        <w:tc>
          <w:tcPr>
            <w:tcW w:w="4320" w:type="dxa"/>
          </w:tcPr>
          <w:p w14:paraId="6401FEE1" w14:textId="77777777" w:rsidR="00105ADC" w:rsidRDefault="00ED21D6">
            <w:r>
              <w:t>Значение</w:t>
            </w:r>
          </w:p>
        </w:tc>
      </w:tr>
      <w:tr w:rsidR="00105ADC" w14:paraId="4D6066AC" w14:textId="77777777">
        <w:tc>
          <w:tcPr>
            <w:tcW w:w="4320" w:type="dxa"/>
          </w:tcPr>
          <w:p w14:paraId="6A4479E7" w14:textId="77777777" w:rsidR="00105ADC" w:rsidRDefault="00ED21D6">
            <w:r>
              <w:t>Дата генерации</w:t>
            </w:r>
          </w:p>
        </w:tc>
        <w:tc>
          <w:tcPr>
            <w:tcW w:w="4320" w:type="dxa"/>
          </w:tcPr>
          <w:p w14:paraId="60057B84" w14:textId="77777777" w:rsidR="00105ADC" w:rsidRDefault="00ED21D6">
            <w:r>
              <w:t>2025-09-24T20:27:44.385337</w:t>
            </w:r>
          </w:p>
        </w:tc>
      </w:tr>
      <w:tr w:rsidR="00105ADC" w14:paraId="7689E2C5" w14:textId="77777777">
        <w:tc>
          <w:tcPr>
            <w:tcW w:w="4320" w:type="dxa"/>
          </w:tcPr>
          <w:p w14:paraId="064FA7A9" w14:textId="77777777" w:rsidR="00105ADC" w:rsidRDefault="00ED21D6">
            <w:r>
              <w:t>Время генерации</w:t>
            </w:r>
          </w:p>
        </w:tc>
        <w:tc>
          <w:tcPr>
            <w:tcW w:w="4320" w:type="dxa"/>
          </w:tcPr>
          <w:p w14:paraId="38DFA356" w14:textId="77777777" w:rsidR="00105ADC" w:rsidRDefault="00ED21D6">
            <w:r>
              <w:t>9.20 сек</w:t>
            </w:r>
          </w:p>
        </w:tc>
      </w:tr>
      <w:tr w:rsidR="00105ADC" w14:paraId="1D04E90B" w14:textId="77777777">
        <w:tc>
          <w:tcPr>
            <w:tcW w:w="4320" w:type="dxa"/>
          </w:tcPr>
          <w:p w14:paraId="22CD992D" w14:textId="77777777" w:rsidR="00105ADC" w:rsidRDefault="00ED21D6">
            <w:r>
              <w:t>Модель LLM</w:t>
            </w:r>
          </w:p>
        </w:tc>
        <w:tc>
          <w:tcPr>
            <w:tcW w:w="4320" w:type="dxa"/>
          </w:tcPr>
          <w:p w14:paraId="447A25B2" w14:textId="77777777" w:rsidR="00105ADC" w:rsidRDefault="00ED21D6">
            <w:r>
              <w:t>google/gemini-2.5-flash</w:t>
            </w:r>
          </w:p>
        </w:tc>
      </w:tr>
      <w:tr w:rsidR="00105ADC" w14:paraId="576D61FC" w14:textId="77777777">
        <w:tc>
          <w:tcPr>
            <w:tcW w:w="4320" w:type="dxa"/>
          </w:tcPr>
          <w:p w14:paraId="606D1A7E" w14:textId="77777777" w:rsidR="00105ADC" w:rsidRDefault="00ED21D6">
            <w:r>
              <w:t>DOCX создан</w:t>
            </w:r>
          </w:p>
        </w:tc>
        <w:tc>
          <w:tcPr>
            <w:tcW w:w="4320" w:type="dxa"/>
          </w:tcPr>
          <w:p w14:paraId="549E4943" w14:textId="77777777" w:rsidR="00105ADC" w:rsidRDefault="00ED21D6">
            <w:r>
              <w:t>2025-09-24 20:27:53</w:t>
            </w:r>
          </w:p>
        </w:tc>
      </w:tr>
    </w:tbl>
    <w:p w14:paraId="1A54E7CD" w14:textId="77777777" w:rsidR="00000000" w:rsidRDefault="00ED21D6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Чернов Артем Владимирович" w:date="2025-09-30T09:09:00Z" w:initials="ЧАВ">
    <w:p w14:paraId="7862020B" w14:textId="54274300" w:rsidR="00E16E52" w:rsidRDefault="00E16E52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 xml:space="preserve">Я выделяю </w:t>
      </w:r>
      <w:r w:rsidR="00ED21D6">
        <w:rPr>
          <w:lang w:val="ru-RU"/>
        </w:rPr>
        <w:t>две</w:t>
      </w:r>
      <w:r>
        <w:rPr>
          <w:lang w:val="ru-RU"/>
        </w:rPr>
        <w:t xml:space="preserve"> области ответственности:</w:t>
      </w:r>
    </w:p>
    <w:p w14:paraId="618A04EE" w14:textId="6D6DDA89" w:rsidR="00ED21D6" w:rsidRDefault="00E16E52" w:rsidP="00ED21D6">
      <w:pPr>
        <w:rPr>
          <w:lang w:val="ru-RU"/>
        </w:rPr>
      </w:pPr>
      <w:r>
        <w:rPr>
          <w:lang w:val="ru-RU"/>
        </w:rPr>
        <w:t>Управление командой</w:t>
      </w:r>
      <w:r>
        <w:rPr>
          <w:lang w:val="ru-RU"/>
        </w:rPr>
        <w:br/>
      </w:r>
      <w:r w:rsidR="00ED21D6">
        <w:rPr>
          <w:lang w:val="ru-RU"/>
        </w:rPr>
        <w:t>- Подбор кандидатов</w:t>
      </w:r>
    </w:p>
    <w:p w14:paraId="2A65B088" w14:textId="6EAE9D9D" w:rsidR="00ED21D6" w:rsidRPr="00ED21D6" w:rsidRDefault="00ED21D6" w:rsidP="00ED21D6">
      <w:pPr>
        <w:rPr>
          <w:lang w:val="ru-RU"/>
        </w:rPr>
      </w:pPr>
      <w:r>
        <w:rPr>
          <w:lang w:val="ru-RU"/>
        </w:rPr>
        <w:t>- Распределение в команде</w:t>
      </w:r>
    </w:p>
    <w:p w14:paraId="2715B2F0" w14:textId="3DA2100A" w:rsidR="00ED21D6" w:rsidRDefault="00ED21D6" w:rsidP="00ED21D6">
      <w:pPr>
        <w:rPr>
          <w:lang w:val="ru-RU"/>
        </w:rPr>
      </w:pPr>
      <w:r>
        <w:rPr>
          <w:lang w:val="ru-RU"/>
        </w:rPr>
        <w:t>- Оценка квалификации</w:t>
      </w:r>
      <w:r>
        <w:rPr>
          <w:lang w:val="ru-RU"/>
        </w:rPr>
        <w:br/>
        <w:t>- Развитие сотрудников</w:t>
      </w:r>
    </w:p>
    <w:p w14:paraId="0D4E2581" w14:textId="032D731C" w:rsidR="00ED21D6" w:rsidRPr="00ED21D6" w:rsidRDefault="00ED21D6" w:rsidP="00ED21D6">
      <w:pPr>
        <w:rPr>
          <w:lang w:val="ru-RU"/>
        </w:rPr>
      </w:pPr>
      <w:r>
        <w:rPr>
          <w:lang w:val="ru-RU"/>
        </w:rPr>
        <w:t>- контроль и корректировка методологии разработки</w:t>
      </w:r>
    </w:p>
    <w:p w14:paraId="49A17B8F" w14:textId="77777777" w:rsidR="00E16E52" w:rsidRDefault="00E16E52">
      <w:pPr>
        <w:pStyle w:val="aff9"/>
        <w:rPr>
          <w:lang w:val="ru-RU"/>
        </w:rPr>
      </w:pPr>
      <w:r>
        <w:rPr>
          <w:lang w:val="ru-RU"/>
        </w:rPr>
        <w:br/>
        <w:t xml:space="preserve">Управление сервисом </w:t>
      </w:r>
      <w:r>
        <w:t>CRM</w:t>
      </w:r>
      <w:r>
        <w:rPr>
          <w:lang w:val="ru-RU"/>
        </w:rPr>
        <w:t xml:space="preserve"> </w:t>
      </w:r>
    </w:p>
    <w:p w14:paraId="0654EA27" w14:textId="77777777" w:rsidR="00ED21D6" w:rsidRPr="00ED21D6" w:rsidRDefault="00ED21D6" w:rsidP="00ED21D6">
      <w:pPr>
        <w:rPr>
          <w:lang w:val="ru-RU"/>
        </w:rPr>
      </w:pPr>
      <w:r w:rsidRPr="00ED21D6">
        <w:rPr>
          <w:lang w:val="ru-RU"/>
        </w:rPr>
        <w:t xml:space="preserve">- Решение сложных технических задач </w:t>
      </w:r>
    </w:p>
    <w:p w14:paraId="02A7906C" w14:textId="77777777" w:rsidR="00ED21D6" w:rsidRPr="00ED21D6" w:rsidRDefault="00ED21D6" w:rsidP="00ED21D6">
      <w:pPr>
        <w:rPr>
          <w:lang w:val="ru-RU"/>
        </w:rPr>
      </w:pPr>
      <w:r>
        <w:rPr>
          <w:lang w:val="ru-RU"/>
        </w:rPr>
        <w:t>-</w:t>
      </w:r>
      <w:r w:rsidRPr="00ED21D6">
        <w:rPr>
          <w:lang w:val="ru-RU"/>
        </w:rPr>
        <w:t xml:space="preserve"> Проектирование архитектуры </w:t>
      </w:r>
    </w:p>
    <w:p w14:paraId="1B5C90F7" w14:textId="77777777" w:rsidR="00ED21D6" w:rsidRDefault="00ED21D6" w:rsidP="00ED21D6">
      <w:pPr>
        <w:pStyle w:val="aff9"/>
        <w:rPr>
          <w:lang w:val="ru-RU"/>
        </w:rPr>
      </w:pPr>
      <w:r w:rsidRPr="00ED21D6">
        <w:rPr>
          <w:lang w:val="ru-RU"/>
        </w:rPr>
        <w:t xml:space="preserve">- Развитие </w:t>
      </w:r>
      <w:r>
        <w:t>DevOps</w:t>
      </w:r>
      <w:r>
        <w:br/>
      </w:r>
      <w:r>
        <w:rPr>
          <w:lang w:val="ru-RU"/>
        </w:rPr>
        <w:t>- Управление инцидентами</w:t>
      </w:r>
    </w:p>
    <w:p w14:paraId="3FF8F799" w14:textId="45969A16" w:rsidR="00ED21D6" w:rsidRPr="00ED21D6" w:rsidRDefault="00ED21D6" w:rsidP="00ED21D6">
      <w:pPr>
        <w:pStyle w:val="aff9"/>
        <w:rPr>
          <w:lang w:val="ru-RU"/>
        </w:rPr>
      </w:pPr>
      <w:r>
        <w:rPr>
          <w:lang w:val="ru-RU"/>
        </w:rPr>
        <w:t>- Накопление технической документации</w:t>
      </w:r>
    </w:p>
  </w:comment>
  <w:comment w:id="1" w:author="Чернов Артем Владимирович" w:date="2025-09-30T09:06:00Z" w:initials="ЧАВ">
    <w:p w14:paraId="75555F52" w14:textId="4B492A75" w:rsidR="00E16E52" w:rsidRPr="00E16E52" w:rsidRDefault="00E16E52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Локальные проекты тут не нужны</w:t>
      </w:r>
    </w:p>
  </w:comment>
  <w:comment w:id="2" w:author="Чернов Артем Владимирович" w:date="2025-09-30T09:08:00Z" w:initials="ЧАВ">
    <w:p w14:paraId="50EE99B4" w14:textId="4A29C860" w:rsidR="00E16E52" w:rsidRPr="00E16E52" w:rsidRDefault="00E16E52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3" w:author="Чернов Артем Владимирович" w:date="2025-09-30T09:22:00Z" w:initials="ЧАВ">
    <w:p w14:paraId="01A59BDE" w14:textId="6A9A9C66" w:rsidR="00ED21D6" w:rsidRPr="00ED21D6" w:rsidRDefault="00ED21D6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Лишнее</w:t>
      </w:r>
    </w:p>
  </w:comment>
  <w:comment w:id="4" w:author="Чернов Артем Владимирович" w:date="2025-09-30T09:05:00Z" w:initials="ЧАВ">
    <w:p w14:paraId="0F1101F8" w14:textId="21C09D0A" w:rsidR="00E16E52" w:rsidRPr="00E16E52" w:rsidRDefault="00E16E52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Нет выходных позиций</w:t>
      </w:r>
    </w:p>
  </w:comment>
  <w:comment w:id="5" w:author="Чернов Артем Владимирович" w:date="2025-09-30T09:03:00Z" w:initials="ЧАВ">
    <w:p w14:paraId="187E2790" w14:textId="5EB84C62" w:rsidR="00E16E52" w:rsidRPr="00E16E52" w:rsidRDefault="00E16E52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Ведущий программист, главный программист</w:t>
      </w:r>
    </w:p>
  </w:comment>
  <w:comment w:id="6" w:author="Чернов Артем Владимирович" w:date="2025-09-30T09:04:00Z" w:initials="ЧАВ">
    <w:p w14:paraId="5F572E35" w14:textId="61BF9DAE" w:rsidR="00E16E52" w:rsidRPr="00E16E52" w:rsidRDefault="00E16E52">
      <w:pPr>
        <w:pStyle w:val="aff9"/>
        <w:rPr>
          <w:lang w:val="ru-RU"/>
        </w:rPr>
      </w:pPr>
      <w:r>
        <w:rPr>
          <w:rStyle w:val="aff8"/>
        </w:rPr>
        <w:annotationRef/>
      </w:r>
      <w:r>
        <w:rPr>
          <w:lang w:val="ru-RU"/>
        </w:rPr>
        <w:t>Нет специализированного программного обеспечения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F8F799" w15:done="0"/>
  <w15:commentEx w15:paraId="75555F52" w15:done="0"/>
  <w15:commentEx w15:paraId="50EE99B4" w15:done="0"/>
  <w15:commentEx w15:paraId="01A59BDE" w15:done="0"/>
  <w15:commentEx w15:paraId="0F1101F8" w15:done="0"/>
  <w15:commentEx w15:paraId="187E2790" w15:done="0"/>
  <w15:commentEx w15:paraId="5F572E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861CD2" w16cex:dateUtc="2025-09-30T06:09:00Z"/>
  <w16cex:commentExtensible w16cex:durableId="2C861C17" w16cex:dateUtc="2025-09-30T06:06:00Z"/>
  <w16cex:commentExtensible w16cex:durableId="2C861C74" w16cex:dateUtc="2025-09-30T06:08:00Z"/>
  <w16cex:commentExtensible w16cex:durableId="2C861FD6" w16cex:dateUtc="2025-09-30T06:22:00Z"/>
  <w16cex:commentExtensible w16cex:durableId="2C861BBD" w16cex:dateUtc="2025-09-30T06:05:00Z"/>
  <w16cex:commentExtensible w16cex:durableId="2C861B7B" w16cex:dateUtc="2025-09-30T06:03:00Z"/>
  <w16cex:commentExtensible w16cex:durableId="2C861BA0" w16cex:dateUtc="2025-09-30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F8F799" w16cid:durableId="2C861CD2"/>
  <w16cid:commentId w16cid:paraId="75555F52" w16cid:durableId="2C861C17"/>
  <w16cid:commentId w16cid:paraId="50EE99B4" w16cid:durableId="2C861C74"/>
  <w16cid:commentId w16cid:paraId="01A59BDE" w16cid:durableId="2C861FD6"/>
  <w16cid:commentId w16cid:paraId="0F1101F8" w16cid:durableId="2C861BBD"/>
  <w16cid:commentId w16cid:paraId="187E2790" w16cid:durableId="2C861B7B"/>
  <w16cid:commentId w16cid:paraId="5F572E35" w16cid:durableId="2C861B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03D24B1"/>
    <w:multiLevelType w:val="hybridMultilevel"/>
    <w:tmpl w:val="4E905B58"/>
    <w:lvl w:ilvl="0" w:tplc="CE006E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ернов Артем Владимирович">
    <w15:presenceInfo w15:providerId="AD" w15:userId="S-1-5-21-1267836949-3186845162-2075373690-33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ADC"/>
    <w:rsid w:val="0015074B"/>
    <w:rsid w:val="0029639D"/>
    <w:rsid w:val="00326F90"/>
    <w:rsid w:val="00AA1D8D"/>
    <w:rsid w:val="00B47730"/>
    <w:rsid w:val="00CB0664"/>
    <w:rsid w:val="00E16E52"/>
    <w:rsid w:val="00ED21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C82609"/>
  <w14:defaultImageDpi w14:val="300"/>
  <w15:docId w15:val="{617304B3-F17F-4C34-A74D-C22D1C6D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CC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annotation reference"/>
    <w:basedOn w:val="a2"/>
    <w:uiPriority w:val="99"/>
    <w:semiHidden/>
    <w:unhideWhenUsed/>
    <w:rsid w:val="00E16E52"/>
    <w:rPr>
      <w:sz w:val="16"/>
      <w:szCs w:val="16"/>
    </w:rPr>
  </w:style>
  <w:style w:type="paragraph" w:styleId="aff9">
    <w:name w:val="annotation text"/>
    <w:basedOn w:val="a1"/>
    <w:link w:val="affa"/>
    <w:uiPriority w:val="99"/>
    <w:semiHidden/>
    <w:unhideWhenUsed/>
    <w:rsid w:val="00E16E52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2"/>
    <w:link w:val="aff9"/>
    <w:uiPriority w:val="99"/>
    <w:semiHidden/>
    <w:rsid w:val="00E16E52"/>
    <w:rPr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E16E52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E16E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Чернов Артем Владимирович</cp:lastModifiedBy>
  <cp:revision>2</cp:revision>
  <dcterms:created xsi:type="dcterms:W3CDTF">2013-12-23T23:15:00Z</dcterms:created>
  <dcterms:modified xsi:type="dcterms:W3CDTF">2025-09-30T06:24:00Z</dcterms:modified>
  <cp:category/>
</cp:coreProperties>
</file>