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9346DA" w14:textId="77777777" w:rsidR="00E72335" w:rsidRPr="002C72E1" w:rsidRDefault="009740B8">
      <w:pPr>
        <w:pStyle w:val="1"/>
        <w:jc w:val="center"/>
        <w:rPr>
          <w:lang w:val="ru-RU"/>
        </w:rPr>
      </w:pPr>
      <w:r>
        <w:t>📋</w:t>
      </w:r>
      <w:r w:rsidRPr="002C72E1">
        <w:rPr>
          <w:lang w:val="ru-RU"/>
        </w:rPr>
        <w:t xml:space="preserve"> Старший аналитик </w:t>
      </w:r>
      <w:r>
        <w:t>BI</w:t>
      </w:r>
    </w:p>
    <w:p w14:paraId="6411D429" w14:textId="77777777" w:rsidR="00E72335" w:rsidRPr="002C72E1" w:rsidRDefault="009740B8">
      <w:pPr>
        <w:jc w:val="center"/>
        <w:rPr>
          <w:lang w:val="ru-RU"/>
        </w:rPr>
      </w:pPr>
      <w:r w:rsidRPr="002C72E1">
        <w:rPr>
          <w:lang w:val="ru-RU"/>
        </w:rPr>
        <w:t>Подразделение: Департамент информационных технологий/Отдел управления данными/Группа анализа данных</w:t>
      </w:r>
    </w:p>
    <w:p w14:paraId="1B05273A" w14:textId="77777777" w:rsidR="00E72335" w:rsidRDefault="009740B8">
      <w:r>
        <w:t>________________________________________________________________________________</w:t>
      </w:r>
    </w:p>
    <w:p w14:paraId="2FBE98FD" w14:textId="77777777" w:rsidR="00E72335" w:rsidRDefault="009740B8">
      <w:pPr>
        <w:pStyle w:val="21"/>
      </w:pPr>
      <w:r>
        <w:t>📊</w:t>
      </w:r>
      <w:r>
        <w:t xml:space="preserve"> Основная информация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E72335" w14:paraId="24FEE2E3" w14:textId="77777777">
        <w:tc>
          <w:tcPr>
            <w:tcW w:w="4320" w:type="dxa"/>
          </w:tcPr>
          <w:p w14:paraId="3DFFEF3D" w14:textId="77777777" w:rsidR="00E72335" w:rsidRDefault="009740B8">
            <w:r>
              <w:t>Параметр</w:t>
            </w:r>
          </w:p>
        </w:tc>
        <w:tc>
          <w:tcPr>
            <w:tcW w:w="4320" w:type="dxa"/>
          </w:tcPr>
          <w:p w14:paraId="1E89BC06" w14:textId="77777777" w:rsidR="00E72335" w:rsidRDefault="009740B8">
            <w:r>
              <w:t>Значение</w:t>
            </w:r>
          </w:p>
        </w:tc>
      </w:tr>
      <w:tr w:rsidR="00E72335" w14:paraId="62036061" w14:textId="77777777">
        <w:tc>
          <w:tcPr>
            <w:tcW w:w="4320" w:type="dxa"/>
          </w:tcPr>
          <w:p w14:paraId="6152D47D" w14:textId="77777777" w:rsidR="00E72335" w:rsidRDefault="009740B8">
            <w:r>
              <w:t xml:space="preserve">Название </w:t>
            </w:r>
            <w:r>
              <w:t>должности</w:t>
            </w:r>
          </w:p>
        </w:tc>
        <w:tc>
          <w:tcPr>
            <w:tcW w:w="4320" w:type="dxa"/>
          </w:tcPr>
          <w:p w14:paraId="41AE97D3" w14:textId="77777777" w:rsidR="00E72335" w:rsidRDefault="009740B8">
            <w:r>
              <w:t>Старший аналитик BI</w:t>
            </w:r>
          </w:p>
        </w:tc>
      </w:tr>
      <w:tr w:rsidR="00E72335" w14:paraId="49982FF0" w14:textId="77777777">
        <w:tc>
          <w:tcPr>
            <w:tcW w:w="4320" w:type="dxa"/>
          </w:tcPr>
          <w:p w14:paraId="36954434" w14:textId="77777777" w:rsidR="00E72335" w:rsidRDefault="009740B8">
            <w:r>
              <w:t>Блок</w:t>
            </w:r>
          </w:p>
        </w:tc>
        <w:tc>
          <w:tcPr>
            <w:tcW w:w="4320" w:type="dxa"/>
          </w:tcPr>
          <w:p w14:paraId="17664600" w14:textId="77777777" w:rsidR="00E72335" w:rsidRDefault="009740B8">
            <w:r>
              <w:t>Блок операционного директора</w:t>
            </w:r>
          </w:p>
        </w:tc>
      </w:tr>
      <w:tr w:rsidR="00E72335" w:rsidRPr="002C72E1" w14:paraId="6C63AA44" w14:textId="77777777">
        <w:tc>
          <w:tcPr>
            <w:tcW w:w="4320" w:type="dxa"/>
          </w:tcPr>
          <w:p w14:paraId="6E73DE08" w14:textId="77777777" w:rsidR="00E72335" w:rsidRDefault="009740B8">
            <w:r>
              <w:t>Департамент/Отдел</w:t>
            </w:r>
          </w:p>
        </w:tc>
        <w:tc>
          <w:tcPr>
            <w:tcW w:w="4320" w:type="dxa"/>
          </w:tcPr>
          <w:p w14:paraId="6E19BC8F" w14:textId="77777777" w:rsidR="00E72335" w:rsidRPr="002C72E1" w:rsidRDefault="009740B8">
            <w:pPr>
              <w:rPr>
                <w:lang w:val="ru-RU"/>
              </w:rPr>
            </w:pPr>
            <w:r w:rsidRPr="002C72E1">
              <w:rPr>
                <w:lang w:val="ru-RU"/>
              </w:rPr>
              <w:t>Департамент информационных технологий/Отдел управления данными/Группа анализа данных</w:t>
            </w:r>
          </w:p>
        </w:tc>
      </w:tr>
      <w:tr w:rsidR="00E72335" w14:paraId="52CA3523" w14:textId="77777777">
        <w:tc>
          <w:tcPr>
            <w:tcW w:w="4320" w:type="dxa"/>
          </w:tcPr>
          <w:p w14:paraId="4687D755" w14:textId="77777777" w:rsidR="00E72335" w:rsidRDefault="009740B8">
            <w:proofErr w:type="spellStart"/>
            <w:r>
              <w:t>Категория</w:t>
            </w:r>
            <w:proofErr w:type="spellEnd"/>
            <w:r>
              <w:t xml:space="preserve"> </w:t>
            </w:r>
            <w:proofErr w:type="spellStart"/>
            <w:r>
              <w:t>должности</w:t>
            </w:r>
            <w:proofErr w:type="spellEnd"/>
          </w:p>
        </w:tc>
        <w:tc>
          <w:tcPr>
            <w:tcW w:w="4320" w:type="dxa"/>
          </w:tcPr>
          <w:p w14:paraId="645CAF9E" w14:textId="77777777" w:rsidR="00E72335" w:rsidRDefault="009740B8">
            <w:r>
              <w:t>Специалист</w:t>
            </w:r>
          </w:p>
        </w:tc>
      </w:tr>
      <w:tr w:rsidR="00E72335" w14:paraId="74EADF95" w14:textId="77777777">
        <w:tc>
          <w:tcPr>
            <w:tcW w:w="4320" w:type="dxa"/>
          </w:tcPr>
          <w:p w14:paraId="32655968" w14:textId="77777777" w:rsidR="00E72335" w:rsidRDefault="009740B8">
            <w:r>
              <w:t>Непосредственный руководитель</w:t>
            </w:r>
          </w:p>
        </w:tc>
        <w:tc>
          <w:tcPr>
            <w:tcW w:w="4320" w:type="dxa"/>
          </w:tcPr>
          <w:p w14:paraId="7523AE83" w14:textId="77777777" w:rsidR="00E72335" w:rsidRDefault="009740B8">
            <w:r>
              <w:t>Начальник Отдела управле</w:t>
            </w:r>
            <w:r>
              <w:t>ния данными</w:t>
            </w:r>
          </w:p>
        </w:tc>
      </w:tr>
      <w:tr w:rsidR="00E72335" w:rsidRPr="002C72E1" w14:paraId="3CF4E97D" w14:textId="77777777">
        <w:tc>
          <w:tcPr>
            <w:tcW w:w="4320" w:type="dxa"/>
          </w:tcPr>
          <w:p w14:paraId="71904B0A" w14:textId="77777777" w:rsidR="00E72335" w:rsidRDefault="009740B8">
            <w:r>
              <w:t>Тип деятельности</w:t>
            </w:r>
          </w:p>
        </w:tc>
        <w:tc>
          <w:tcPr>
            <w:tcW w:w="4320" w:type="dxa"/>
          </w:tcPr>
          <w:p w14:paraId="479BBED6" w14:textId="77777777" w:rsidR="00E72335" w:rsidRPr="002C72E1" w:rsidRDefault="009740B8">
            <w:pPr>
              <w:rPr>
                <w:lang w:val="ru-RU"/>
              </w:rPr>
            </w:pPr>
            <w:r w:rsidRPr="002C72E1">
              <w:rPr>
                <w:lang w:val="ru-RU"/>
              </w:rPr>
              <w:t>Разработка и поддержка аналитических решений для обеспечения бизнес-подразделений актуальной и достоверной информацией, необходимой для принятия стратегических и операционных решений.</w:t>
            </w:r>
          </w:p>
        </w:tc>
      </w:tr>
      <w:tr w:rsidR="00E72335" w14:paraId="194F859D" w14:textId="77777777">
        <w:tc>
          <w:tcPr>
            <w:tcW w:w="4320" w:type="dxa"/>
          </w:tcPr>
          <w:p w14:paraId="1AAE40C5" w14:textId="77777777" w:rsidR="00E72335" w:rsidRDefault="009740B8">
            <w:proofErr w:type="spellStart"/>
            <w:r>
              <w:t>Подчиненные</w:t>
            </w:r>
            <w:proofErr w:type="spellEnd"/>
          </w:p>
        </w:tc>
        <w:tc>
          <w:tcPr>
            <w:tcW w:w="4320" w:type="dxa"/>
          </w:tcPr>
          <w:p w14:paraId="29F78FAC" w14:textId="77777777" w:rsidR="00E72335" w:rsidRDefault="009740B8">
            <w:r>
              <w:t>Департаментов: 0, Человек: 0</w:t>
            </w:r>
          </w:p>
        </w:tc>
      </w:tr>
    </w:tbl>
    <w:p w14:paraId="1AC5A07E" w14:textId="77777777" w:rsidR="00E72335" w:rsidRDefault="009740B8">
      <w:pPr>
        <w:pStyle w:val="21"/>
      </w:pPr>
      <w:r>
        <w:t>🎯</w:t>
      </w:r>
      <w:r>
        <w:t xml:space="preserve"> Области ответственности</w:t>
      </w:r>
    </w:p>
    <w:p w14:paraId="2AAACE0D" w14:textId="77777777" w:rsidR="00E72335" w:rsidRDefault="009740B8">
      <w:pPr>
        <w:pStyle w:val="31"/>
      </w:pPr>
      <w:r>
        <w:t>1. Разработка и поддержка BI-решений</w:t>
      </w:r>
    </w:p>
    <w:p w14:paraId="75AF9F1D" w14:textId="77777777" w:rsidR="00E72335" w:rsidRPr="002C72E1" w:rsidRDefault="009740B8">
      <w:pPr>
        <w:pStyle w:val="a0"/>
        <w:rPr>
          <w:lang w:val="ru-RU"/>
        </w:rPr>
      </w:pPr>
      <w:r w:rsidRPr="002C72E1">
        <w:rPr>
          <w:lang w:val="ru-RU"/>
        </w:rPr>
        <w:t xml:space="preserve">Проектировать и разрабатывать интерактивные </w:t>
      </w:r>
      <w:proofErr w:type="spellStart"/>
      <w:r w:rsidRPr="002C72E1">
        <w:rPr>
          <w:lang w:val="ru-RU"/>
        </w:rPr>
        <w:t>дашборды</w:t>
      </w:r>
      <w:proofErr w:type="spellEnd"/>
      <w:r w:rsidRPr="002C72E1">
        <w:rPr>
          <w:lang w:val="ru-RU"/>
        </w:rPr>
        <w:t xml:space="preserve"> и отчеты в </w:t>
      </w:r>
      <w:r>
        <w:t>BI</w:t>
      </w:r>
      <w:r w:rsidRPr="002C72E1">
        <w:rPr>
          <w:lang w:val="ru-RU"/>
        </w:rPr>
        <w:t>-системах (</w:t>
      </w:r>
      <w:r>
        <w:t>Power</w:t>
      </w:r>
      <w:r w:rsidRPr="002C72E1">
        <w:rPr>
          <w:lang w:val="ru-RU"/>
        </w:rPr>
        <w:t xml:space="preserve"> </w:t>
      </w:r>
      <w:r>
        <w:t>BI</w:t>
      </w:r>
      <w:r w:rsidRPr="002C72E1">
        <w:rPr>
          <w:lang w:val="ru-RU"/>
        </w:rPr>
        <w:t xml:space="preserve">, </w:t>
      </w:r>
      <w:r>
        <w:t>Qlik</w:t>
      </w:r>
      <w:r w:rsidRPr="002C72E1">
        <w:rPr>
          <w:lang w:val="ru-RU"/>
        </w:rPr>
        <w:t xml:space="preserve"> </w:t>
      </w:r>
      <w:r>
        <w:t>Sense</w:t>
      </w:r>
      <w:r w:rsidRPr="002C72E1">
        <w:rPr>
          <w:lang w:val="ru-RU"/>
        </w:rPr>
        <w:t xml:space="preserve">, </w:t>
      </w:r>
      <w:r>
        <w:t>Tableau</w:t>
      </w:r>
      <w:r w:rsidRPr="002C72E1">
        <w:rPr>
          <w:lang w:val="ru-RU"/>
        </w:rPr>
        <w:t>)</w:t>
      </w:r>
    </w:p>
    <w:p w14:paraId="6D7805EE" w14:textId="77777777" w:rsidR="00E72335" w:rsidRPr="002C72E1" w:rsidRDefault="009740B8">
      <w:pPr>
        <w:pStyle w:val="a0"/>
        <w:rPr>
          <w:lang w:val="ru-RU"/>
        </w:rPr>
      </w:pPr>
      <w:r w:rsidRPr="002C72E1">
        <w:rPr>
          <w:lang w:val="ru-RU"/>
        </w:rPr>
        <w:t xml:space="preserve">Оптимизировать существующие </w:t>
      </w:r>
      <w:r>
        <w:t>BI</w:t>
      </w:r>
      <w:r w:rsidRPr="002C72E1">
        <w:rPr>
          <w:lang w:val="ru-RU"/>
        </w:rPr>
        <w:t>-отчеты и модели данных для повышения производительно</w:t>
      </w:r>
      <w:r w:rsidRPr="002C72E1">
        <w:rPr>
          <w:lang w:val="ru-RU"/>
        </w:rPr>
        <w:t>сти и удобства использования</w:t>
      </w:r>
    </w:p>
    <w:p w14:paraId="308878F8" w14:textId="77777777" w:rsidR="00E72335" w:rsidRPr="002C72E1" w:rsidRDefault="009740B8">
      <w:pPr>
        <w:pStyle w:val="a0"/>
        <w:rPr>
          <w:lang w:val="ru-RU"/>
        </w:rPr>
      </w:pPr>
      <w:r w:rsidRPr="002C72E1">
        <w:rPr>
          <w:lang w:val="ru-RU"/>
        </w:rPr>
        <w:t xml:space="preserve">Обеспечивать актуальность и достоверность данных в </w:t>
      </w:r>
      <w:r>
        <w:t>BI</w:t>
      </w:r>
      <w:r w:rsidRPr="002C72E1">
        <w:rPr>
          <w:lang w:val="ru-RU"/>
        </w:rPr>
        <w:t>-системах</w:t>
      </w:r>
    </w:p>
    <w:p w14:paraId="7E957F28" w14:textId="77777777" w:rsidR="00E72335" w:rsidRPr="002C72E1" w:rsidRDefault="009740B8">
      <w:pPr>
        <w:pStyle w:val="a0"/>
        <w:rPr>
          <w:lang w:val="ru-RU"/>
        </w:rPr>
      </w:pPr>
      <w:r w:rsidRPr="002C72E1">
        <w:rPr>
          <w:lang w:val="ru-RU"/>
        </w:rPr>
        <w:t xml:space="preserve">Разрабатывать и поддерживать </w:t>
      </w:r>
      <w:r>
        <w:t>ETL</w:t>
      </w:r>
      <w:r w:rsidRPr="002C72E1">
        <w:rPr>
          <w:lang w:val="ru-RU"/>
        </w:rPr>
        <w:t>-процессы для загрузки и трансформации данных из различных источников</w:t>
      </w:r>
    </w:p>
    <w:p w14:paraId="483C2328" w14:textId="77777777" w:rsidR="00E72335" w:rsidRPr="002C72E1" w:rsidRDefault="009740B8">
      <w:pPr>
        <w:pStyle w:val="31"/>
        <w:rPr>
          <w:lang w:val="ru-RU"/>
        </w:rPr>
      </w:pPr>
      <w:r w:rsidRPr="002C72E1">
        <w:rPr>
          <w:lang w:val="ru-RU"/>
        </w:rPr>
        <w:t>2. Анализ данных и выявление бизнес-потребностей</w:t>
      </w:r>
    </w:p>
    <w:p w14:paraId="461D98A9" w14:textId="77777777" w:rsidR="00E72335" w:rsidRPr="002C72E1" w:rsidRDefault="009740B8">
      <w:pPr>
        <w:pStyle w:val="a0"/>
        <w:rPr>
          <w:lang w:val="ru-RU"/>
        </w:rPr>
      </w:pPr>
      <w:r w:rsidRPr="002C72E1">
        <w:rPr>
          <w:lang w:val="ru-RU"/>
        </w:rPr>
        <w:t>Взаимодейство</w:t>
      </w:r>
      <w:r w:rsidRPr="002C72E1">
        <w:rPr>
          <w:lang w:val="ru-RU"/>
        </w:rPr>
        <w:t>вать с бизнес-заказчиками для сбора и формализации требований к аналитическим отчетам и моделям</w:t>
      </w:r>
    </w:p>
    <w:p w14:paraId="78767125" w14:textId="77777777" w:rsidR="00E72335" w:rsidRPr="002C72E1" w:rsidRDefault="009740B8">
      <w:pPr>
        <w:pStyle w:val="a0"/>
        <w:rPr>
          <w:lang w:val="ru-RU"/>
        </w:rPr>
      </w:pPr>
      <w:r w:rsidRPr="002C72E1">
        <w:rPr>
          <w:lang w:val="ru-RU"/>
        </w:rPr>
        <w:t>Проводить глубокий анализ данных для выявления закономерностей, трендов и аномалий</w:t>
      </w:r>
    </w:p>
    <w:p w14:paraId="72DF8BE7" w14:textId="77777777" w:rsidR="00E72335" w:rsidRPr="002C72E1" w:rsidRDefault="009740B8">
      <w:pPr>
        <w:pStyle w:val="a0"/>
        <w:rPr>
          <w:lang w:val="ru-RU"/>
        </w:rPr>
      </w:pPr>
      <w:r w:rsidRPr="002C72E1">
        <w:rPr>
          <w:lang w:val="ru-RU"/>
        </w:rPr>
        <w:t>Формировать аналитические выводы и рекомендации для поддержки принятия управл</w:t>
      </w:r>
      <w:r w:rsidRPr="002C72E1">
        <w:rPr>
          <w:lang w:val="ru-RU"/>
        </w:rPr>
        <w:t>енческих решений</w:t>
      </w:r>
    </w:p>
    <w:p w14:paraId="050719AD" w14:textId="77777777" w:rsidR="00E72335" w:rsidRPr="002C72E1" w:rsidRDefault="009740B8">
      <w:pPr>
        <w:pStyle w:val="a0"/>
        <w:rPr>
          <w:lang w:val="ru-RU"/>
        </w:rPr>
      </w:pPr>
      <w:r w:rsidRPr="002C72E1">
        <w:rPr>
          <w:lang w:val="ru-RU"/>
        </w:rPr>
        <w:lastRenderedPageBreak/>
        <w:t>Участвовать в разработке архитектурных решений для интеграции систем (</w:t>
      </w:r>
      <w:proofErr w:type="spellStart"/>
      <w:r>
        <w:t>Datareon</w:t>
      </w:r>
      <w:proofErr w:type="spellEnd"/>
      <w:r w:rsidRPr="002C72E1">
        <w:rPr>
          <w:lang w:val="ru-RU"/>
        </w:rPr>
        <w:t>, Объекты, Виды работ, Подразделения)</w:t>
      </w:r>
    </w:p>
    <w:p w14:paraId="7C70C5F4" w14:textId="77777777" w:rsidR="00E72335" w:rsidRDefault="009740B8">
      <w:pPr>
        <w:pStyle w:val="31"/>
      </w:pPr>
      <w:r>
        <w:t>3. Управление качеством данных и НСИ</w:t>
      </w:r>
    </w:p>
    <w:p w14:paraId="0D67261E" w14:textId="77777777" w:rsidR="00E72335" w:rsidRPr="002C72E1" w:rsidRDefault="009740B8">
      <w:pPr>
        <w:pStyle w:val="a0"/>
        <w:rPr>
          <w:lang w:val="ru-RU"/>
        </w:rPr>
      </w:pPr>
      <w:r w:rsidRPr="002C72E1">
        <w:rPr>
          <w:lang w:val="ru-RU"/>
        </w:rPr>
        <w:t xml:space="preserve">Контролировать качество данных, используемых в </w:t>
      </w:r>
      <w:r>
        <w:t>BI</w:t>
      </w:r>
      <w:r w:rsidRPr="002C72E1">
        <w:rPr>
          <w:lang w:val="ru-RU"/>
        </w:rPr>
        <w:t>-отчетах и моделях</w:t>
      </w:r>
    </w:p>
    <w:p w14:paraId="492E05C5" w14:textId="77777777" w:rsidR="00E72335" w:rsidRPr="002C72E1" w:rsidRDefault="009740B8">
      <w:pPr>
        <w:pStyle w:val="a0"/>
        <w:rPr>
          <w:lang w:val="ru-RU"/>
        </w:rPr>
      </w:pPr>
      <w:r w:rsidRPr="002C72E1">
        <w:rPr>
          <w:lang w:val="ru-RU"/>
        </w:rPr>
        <w:t>Участвовать в опре</w:t>
      </w:r>
      <w:r w:rsidRPr="002C72E1">
        <w:rPr>
          <w:lang w:val="ru-RU"/>
        </w:rPr>
        <w:t>делении правил и реализации механизмов обмена для основных справочников (НСИ)</w:t>
      </w:r>
    </w:p>
    <w:p w14:paraId="05A02B3D" w14:textId="77777777" w:rsidR="00E72335" w:rsidRPr="002C72E1" w:rsidRDefault="009740B8">
      <w:pPr>
        <w:pStyle w:val="a0"/>
        <w:rPr>
          <w:lang w:val="ru-RU"/>
        </w:rPr>
      </w:pPr>
      <w:r w:rsidRPr="002C72E1">
        <w:rPr>
          <w:lang w:val="ru-RU"/>
        </w:rPr>
        <w:t>Обеспечивать уровень описания корпоративных данных для отчетов ОУД и НСИ</w:t>
      </w:r>
    </w:p>
    <w:p w14:paraId="6CA78060" w14:textId="77777777" w:rsidR="00E72335" w:rsidRDefault="009740B8">
      <w:pPr>
        <w:pStyle w:val="31"/>
      </w:pPr>
      <w:r>
        <w:t>4. Внедрение и развитие аналитических инструментов</w:t>
      </w:r>
    </w:p>
    <w:p w14:paraId="70F4CC12" w14:textId="77777777" w:rsidR="00E72335" w:rsidRPr="002C72E1" w:rsidRDefault="009740B8">
      <w:pPr>
        <w:pStyle w:val="a0"/>
        <w:rPr>
          <w:lang w:val="ru-RU"/>
        </w:rPr>
      </w:pPr>
      <w:r w:rsidRPr="002C72E1">
        <w:rPr>
          <w:lang w:val="ru-RU"/>
        </w:rPr>
        <w:t xml:space="preserve">Участвовать в запуске проекта 'Умная база знаний' для </w:t>
      </w:r>
      <w:r w:rsidRPr="002C72E1">
        <w:rPr>
          <w:lang w:val="ru-RU"/>
        </w:rPr>
        <w:t>баз '</w:t>
      </w:r>
      <w:proofErr w:type="spellStart"/>
      <w:r w:rsidRPr="002C72E1">
        <w:rPr>
          <w:lang w:val="ru-RU"/>
        </w:rPr>
        <w:t>Колл</w:t>
      </w:r>
      <w:proofErr w:type="spellEnd"/>
      <w:r w:rsidRPr="002C72E1">
        <w:rPr>
          <w:lang w:val="ru-RU"/>
        </w:rPr>
        <w:t>-центр' и 'Техподдержка'</w:t>
      </w:r>
    </w:p>
    <w:p w14:paraId="7A45CFA3" w14:textId="77777777" w:rsidR="00E72335" w:rsidRPr="002C72E1" w:rsidRDefault="009740B8">
      <w:pPr>
        <w:pStyle w:val="a0"/>
        <w:rPr>
          <w:lang w:val="ru-RU"/>
        </w:rPr>
      </w:pPr>
      <w:r w:rsidRPr="002C72E1">
        <w:rPr>
          <w:lang w:val="ru-RU"/>
        </w:rPr>
        <w:t>Внедрять новые аналитические инструменты и технологии для повышения эффективности работы с данными</w:t>
      </w:r>
    </w:p>
    <w:p w14:paraId="633B9F37" w14:textId="77777777" w:rsidR="00E72335" w:rsidRPr="002C72E1" w:rsidRDefault="009740B8">
      <w:pPr>
        <w:pStyle w:val="a0"/>
        <w:rPr>
          <w:lang w:val="ru-RU"/>
        </w:rPr>
      </w:pPr>
      <w:r w:rsidRPr="002C72E1">
        <w:rPr>
          <w:lang w:val="ru-RU"/>
        </w:rPr>
        <w:t xml:space="preserve">Обеспечивать доступность и актуальность отчетов </w:t>
      </w:r>
      <w:r>
        <w:t>BI</w:t>
      </w:r>
    </w:p>
    <w:p w14:paraId="0157FCB1" w14:textId="77777777" w:rsidR="00E72335" w:rsidRDefault="009740B8">
      <w:pPr>
        <w:pStyle w:val="31"/>
      </w:pPr>
      <w:r>
        <w:t xml:space="preserve">5. </w:t>
      </w:r>
      <w:commentRangeStart w:id="0"/>
      <w:proofErr w:type="spellStart"/>
      <w:r>
        <w:t>Обучение</w:t>
      </w:r>
      <w:proofErr w:type="spellEnd"/>
      <w:r>
        <w:t xml:space="preserve"> и </w:t>
      </w:r>
      <w:proofErr w:type="spellStart"/>
      <w:r>
        <w:t>консультирование</w:t>
      </w:r>
      <w:commentRangeEnd w:id="0"/>
      <w:proofErr w:type="spellEnd"/>
      <w:r w:rsidR="002C72E1">
        <w:rPr>
          <w:rStyle w:val="aff8"/>
          <w:rFonts w:asciiTheme="minorHAnsi" w:eastAsiaTheme="minorEastAsia" w:hAnsiTheme="minorHAnsi" w:cstheme="minorBidi"/>
          <w:b w:val="0"/>
          <w:bCs w:val="0"/>
          <w:color w:val="auto"/>
        </w:rPr>
        <w:commentReference w:id="0"/>
      </w:r>
    </w:p>
    <w:p w14:paraId="2785C182" w14:textId="77777777" w:rsidR="00E72335" w:rsidRPr="002C72E1" w:rsidRDefault="009740B8">
      <w:pPr>
        <w:pStyle w:val="a0"/>
        <w:rPr>
          <w:lang w:val="ru-RU"/>
        </w:rPr>
      </w:pPr>
      <w:r w:rsidRPr="002C72E1">
        <w:rPr>
          <w:lang w:val="ru-RU"/>
        </w:rPr>
        <w:t xml:space="preserve">Обучать пользователей работе с </w:t>
      </w:r>
      <w:r>
        <w:t>BI</w:t>
      </w:r>
      <w:r w:rsidRPr="002C72E1">
        <w:rPr>
          <w:lang w:val="ru-RU"/>
        </w:rPr>
        <w:t>-инструментами и разработанными отчетами</w:t>
      </w:r>
    </w:p>
    <w:p w14:paraId="515D5C56" w14:textId="77777777" w:rsidR="00E72335" w:rsidRPr="002C72E1" w:rsidRDefault="009740B8">
      <w:pPr>
        <w:pStyle w:val="a0"/>
        <w:rPr>
          <w:lang w:val="ru-RU"/>
        </w:rPr>
      </w:pPr>
      <w:r w:rsidRPr="002C72E1">
        <w:rPr>
          <w:lang w:val="ru-RU"/>
        </w:rPr>
        <w:t>Консультировать бизнес-подразделения по вопросам использования данных и аналитики</w:t>
      </w:r>
    </w:p>
    <w:p w14:paraId="05AC38DC" w14:textId="77777777" w:rsidR="00E72335" w:rsidRPr="002C72E1" w:rsidRDefault="009740B8">
      <w:pPr>
        <w:pStyle w:val="21"/>
        <w:rPr>
          <w:lang w:val="ru-RU"/>
        </w:rPr>
      </w:pPr>
      <w:r>
        <w:t>🛠</w:t>
      </w:r>
      <w:r>
        <w:t>️</w:t>
      </w:r>
      <w:r w:rsidRPr="002C72E1">
        <w:rPr>
          <w:lang w:val="ru-RU"/>
        </w:rPr>
        <w:t xml:space="preserve"> </w:t>
      </w:r>
      <w:commentRangeStart w:id="1"/>
      <w:r w:rsidRPr="002C72E1">
        <w:rPr>
          <w:lang w:val="ru-RU"/>
        </w:rPr>
        <w:t>Профессиональные навыки</w:t>
      </w:r>
      <w:commentRangeEnd w:id="1"/>
      <w:r w:rsidR="002C72E1">
        <w:rPr>
          <w:rStyle w:val="aff8"/>
          <w:rFonts w:asciiTheme="minorHAnsi" w:eastAsiaTheme="minorEastAsia" w:hAnsiTheme="minorHAnsi" w:cstheme="minorBidi"/>
          <w:b w:val="0"/>
          <w:bCs w:val="0"/>
          <w:color w:val="auto"/>
        </w:rPr>
        <w:commentReference w:id="1"/>
      </w:r>
    </w:p>
    <w:p w14:paraId="3B0DF10A" w14:textId="77777777" w:rsidR="00E72335" w:rsidRPr="002C72E1" w:rsidRDefault="009740B8">
      <w:pPr>
        <w:pStyle w:val="31"/>
        <w:rPr>
          <w:lang w:val="ru-RU"/>
        </w:rPr>
      </w:pPr>
      <w:r w:rsidRPr="002C72E1">
        <w:rPr>
          <w:lang w:val="ru-RU"/>
        </w:rPr>
        <w:t xml:space="preserve">Владение </w:t>
      </w:r>
      <w:r>
        <w:t>BI</w:t>
      </w:r>
      <w:r w:rsidRPr="002C72E1">
        <w:rPr>
          <w:lang w:val="ru-RU"/>
        </w:rPr>
        <w:t>-инструментами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E72335" w14:paraId="51F50191" w14:textId="77777777">
        <w:tc>
          <w:tcPr>
            <w:tcW w:w="2880" w:type="dxa"/>
          </w:tcPr>
          <w:p w14:paraId="20E4F16A" w14:textId="77777777" w:rsidR="00E72335" w:rsidRDefault="009740B8">
            <w:r>
              <w:t>Навык</w:t>
            </w:r>
          </w:p>
        </w:tc>
        <w:tc>
          <w:tcPr>
            <w:tcW w:w="2880" w:type="dxa"/>
          </w:tcPr>
          <w:p w14:paraId="0A0E2EC0" w14:textId="77777777" w:rsidR="00E72335" w:rsidRDefault="009740B8">
            <w:r>
              <w:t>Уровень</w:t>
            </w:r>
          </w:p>
        </w:tc>
        <w:tc>
          <w:tcPr>
            <w:tcW w:w="2880" w:type="dxa"/>
          </w:tcPr>
          <w:p w14:paraId="5D243AEA" w14:textId="77777777" w:rsidR="00E72335" w:rsidRDefault="009740B8">
            <w:r>
              <w:t>Описание</w:t>
            </w:r>
          </w:p>
        </w:tc>
      </w:tr>
      <w:tr w:rsidR="00E72335" w:rsidRPr="002C72E1" w14:paraId="1C470B1B" w14:textId="77777777">
        <w:tc>
          <w:tcPr>
            <w:tcW w:w="2880" w:type="dxa"/>
          </w:tcPr>
          <w:p w14:paraId="3F49FA5B" w14:textId="77777777" w:rsidR="00E72335" w:rsidRDefault="009740B8">
            <w:r>
              <w:t>Power BI</w:t>
            </w:r>
          </w:p>
        </w:tc>
        <w:tc>
          <w:tcPr>
            <w:tcW w:w="2880" w:type="dxa"/>
          </w:tcPr>
          <w:p w14:paraId="1416575E" w14:textId="77777777" w:rsidR="00E72335" w:rsidRDefault="009740B8">
            <w:r>
              <w:t>Продвинутый</w:t>
            </w:r>
          </w:p>
        </w:tc>
        <w:tc>
          <w:tcPr>
            <w:tcW w:w="2880" w:type="dxa"/>
          </w:tcPr>
          <w:p w14:paraId="3822709D" w14:textId="77777777" w:rsidR="00E72335" w:rsidRPr="002C72E1" w:rsidRDefault="009740B8">
            <w:pPr>
              <w:rPr>
                <w:lang w:val="ru-RU"/>
              </w:rPr>
            </w:pPr>
            <w:r w:rsidRPr="002C72E1">
              <w:rPr>
                <w:lang w:val="ru-RU"/>
              </w:rPr>
              <w:t>Существенные знания и опыт приме</w:t>
            </w:r>
            <w:r w:rsidRPr="002C72E1">
              <w:rPr>
                <w:lang w:val="ru-RU"/>
              </w:rPr>
              <w:t>нения знаний в ситуациях повышенной сложности, в т.ч. в кризисных ситуациях</w:t>
            </w:r>
          </w:p>
        </w:tc>
      </w:tr>
      <w:tr w:rsidR="00E72335" w:rsidRPr="002C72E1" w14:paraId="5BC26E29" w14:textId="77777777">
        <w:tc>
          <w:tcPr>
            <w:tcW w:w="2880" w:type="dxa"/>
          </w:tcPr>
          <w:p w14:paraId="6C81DD01" w14:textId="77777777" w:rsidR="00E72335" w:rsidRDefault="009740B8">
            <w:r>
              <w:t>Qlik Sense</w:t>
            </w:r>
          </w:p>
        </w:tc>
        <w:tc>
          <w:tcPr>
            <w:tcW w:w="2880" w:type="dxa"/>
          </w:tcPr>
          <w:p w14:paraId="4D08532B" w14:textId="77777777" w:rsidR="00E72335" w:rsidRDefault="009740B8">
            <w:r>
              <w:t>Продвинутый</w:t>
            </w:r>
          </w:p>
        </w:tc>
        <w:tc>
          <w:tcPr>
            <w:tcW w:w="2880" w:type="dxa"/>
          </w:tcPr>
          <w:p w14:paraId="536B705C" w14:textId="77777777" w:rsidR="00E72335" w:rsidRPr="002C72E1" w:rsidRDefault="009740B8">
            <w:pPr>
              <w:rPr>
                <w:lang w:val="ru-RU"/>
              </w:rPr>
            </w:pPr>
            <w:r w:rsidRPr="002C72E1">
              <w:rPr>
                <w:lang w:val="ru-RU"/>
              </w:rPr>
              <w:t>Существенные знания и опыт применения знаний в ситуациях повышенной сложности, в т.ч. в кризисных ситуациях</w:t>
            </w:r>
          </w:p>
        </w:tc>
      </w:tr>
      <w:tr w:rsidR="00E72335" w:rsidRPr="002C72E1" w14:paraId="56E842F1" w14:textId="77777777">
        <w:tc>
          <w:tcPr>
            <w:tcW w:w="2880" w:type="dxa"/>
          </w:tcPr>
          <w:p w14:paraId="4D08F495" w14:textId="77777777" w:rsidR="00E72335" w:rsidRDefault="009740B8">
            <w:r>
              <w:t>Tableau</w:t>
            </w:r>
          </w:p>
        </w:tc>
        <w:tc>
          <w:tcPr>
            <w:tcW w:w="2880" w:type="dxa"/>
          </w:tcPr>
          <w:p w14:paraId="6B9BE23A" w14:textId="77777777" w:rsidR="00E72335" w:rsidRDefault="009740B8">
            <w:r>
              <w:t>Средний</w:t>
            </w:r>
          </w:p>
        </w:tc>
        <w:tc>
          <w:tcPr>
            <w:tcW w:w="2880" w:type="dxa"/>
          </w:tcPr>
          <w:p w14:paraId="5642ACB3" w14:textId="77777777" w:rsidR="00E72335" w:rsidRPr="002C72E1" w:rsidRDefault="009740B8">
            <w:pPr>
              <w:rPr>
                <w:lang w:val="ru-RU"/>
              </w:rPr>
            </w:pPr>
            <w:r w:rsidRPr="002C72E1">
              <w:rPr>
                <w:lang w:val="ru-RU"/>
              </w:rPr>
              <w:t xml:space="preserve">Существенные </w:t>
            </w:r>
            <w:proofErr w:type="gramStart"/>
            <w:r w:rsidRPr="002C72E1">
              <w:rPr>
                <w:lang w:val="ru-RU"/>
              </w:rPr>
              <w:t>знания  и</w:t>
            </w:r>
            <w:proofErr w:type="gramEnd"/>
            <w:r w:rsidRPr="002C72E1">
              <w:rPr>
                <w:lang w:val="ru-RU"/>
              </w:rPr>
              <w:t xml:space="preserve"> </w:t>
            </w:r>
            <w:r w:rsidRPr="002C72E1">
              <w:rPr>
                <w:lang w:val="ru-RU"/>
              </w:rPr>
              <w:t>регулярный опыт применения знаний на практике</w:t>
            </w:r>
          </w:p>
        </w:tc>
      </w:tr>
    </w:tbl>
    <w:p w14:paraId="275CF151" w14:textId="77777777" w:rsidR="00E72335" w:rsidRDefault="009740B8">
      <w:pPr>
        <w:pStyle w:val="31"/>
      </w:pPr>
      <w:proofErr w:type="spellStart"/>
      <w:r>
        <w:t>Языки</w:t>
      </w:r>
      <w:proofErr w:type="spellEnd"/>
      <w:r>
        <w:t xml:space="preserve"> </w:t>
      </w:r>
      <w:proofErr w:type="spellStart"/>
      <w:r>
        <w:t>программирования</w:t>
      </w:r>
      <w:proofErr w:type="spellEnd"/>
      <w:r>
        <w:t xml:space="preserve"> и </w:t>
      </w:r>
      <w:proofErr w:type="spellStart"/>
      <w:r>
        <w:t>запросов</w:t>
      </w:r>
      <w:proofErr w:type="spellEnd"/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E72335" w14:paraId="6033C60B" w14:textId="77777777">
        <w:tc>
          <w:tcPr>
            <w:tcW w:w="2880" w:type="dxa"/>
          </w:tcPr>
          <w:p w14:paraId="33A27B21" w14:textId="77777777" w:rsidR="00E72335" w:rsidRDefault="009740B8">
            <w:r>
              <w:t>Навык</w:t>
            </w:r>
          </w:p>
        </w:tc>
        <w:tc>
          <w:tcPr>
            <w:tcW w:w="2880" w:type="dxa"/>
          </w:tcPr>
          <w:p w14:paraId="7B5A7E7F" w14:textId="77777777" w:rsidR="00E72335" w:rsidRDefault="009740B8">
            <w:r>
              <w:t>Уровень</w:t>
            </w:r>
          </w:p>
        </w:tc>
        <w:tc>
          <w:tcPr>
            <w:tcW w:w="2880" w:type="dxa"/>
          </w:tcPr>
          <w:p w14:paraId="59B3C259" w14:textId="77777777" w:rsidR="00E72335" w:rsidRDefault="009740B8">
            <w:r>
              <w:t>Описание</w:t>
            </w:r>
          </w:p>
        </w:tc>
      </w:tr>
      <w:tr w:rsidR="00E72335" w:rsidRPr="002C72E1" w14:paraId="1132E5E4" w14:textId="77777777">
        <w:tc>
          <w:tcPr>
            <w:tcW w:w="2880" w:type="dxa"/>
          </w:tcPr>
          <w:p w14:paraId="3D417B8C" w14:textId="77777777" w:rsidR="00E72335" w:rsidRDefault="009740B8">
            <w:r>
              <w:t>SQL</w:t>
            </w:r>
          </w:p>
        </w:tc>
        <w:tc>
          <w:tcPr>
            <w:tcW w:w="2880" w:type="dxa"/>
          </w:tcPr>
          <w:p w14:paraId="142D84C0" w14:textId="77777777" w:rsidR="00E72335" w:rsidRDefault="009740B8">
            <w:r>
              <w:t>Экспертный</w:t>
            </w:r>
          </w:p>
        </w:tc>
        <w:tc>
          <w:tcPr>
            <w:tcW w:w="2880" w:type="dxa"/>
          </w:tcPr>
          <w:p w14:paraId="314A79E4" w14:textId="77777777" w:rsidR="00E72335" w:rsidRPr="002C72E1" w:rsidRDefault="009740B8">
            <w:pPr>
              <w:rPr>
                <w:lang w:val="ru-RU"/>
              </w:rPr>
            </w:pPr>
            <w:r w:rsidRPr="002C72E1">
              <w:rPr>
                <w:lang w:val="ru-RU"/>
              </w:rPr>
              <w:t>Экспертные знания, должность подразумевает передачу знаний и опыта другим</w:t>
            </w:r>
          </w:p>
        </w:tc>
      </w:tr>
      <w:tr w:rsidR="00E72335" w:rsidRPr="002C72E1" w14:paraId="6A67D6E3" w14:textId="77777777">
        <w:tc>
          <w:tcPr>
            <w:tcW w:w="2880" w:type="dxa"/>
          </w:tcPr>
          <w:p w14:paraId="68AA08EF" w14:textId="77777777" w:rsidR="00E72335" w:rsidRDefault="009740B8">
            <w:r>
              <w:t>Python (</w:t>
            </w:r>
            <w:proofErr w:type="spellStart"/>
            <w:r>
              <w:t>для</w:t>
            </w:r>
            <w:proofErr w:type="spellEnd"/>
            <w:r>
              <w:t xml:space="preserve"> </w:t>
            </w:r>
            <w:proofErr w:type="spellStart"/>
            <w:r>
              <w:t>анализа</w:t>
            </w:r>
            <w:proofErr w:type="spellEnd"/>
            <w:r>
              <w:t xml:space="preserve"> </w:t>
            </w:r>
            <w:proofErr w:type="spellStart"/>
            <w:r>
              <w:lastRenderedPageBreak/>
              <w:t>данных</w:t>
            </w:r>
            <w:proofErr w:type="spellEnd"/>
            <w:r>
              <w:t>)</w:t>
            </w:r>
          </w:p>
        </w:tc>
        <w:tc>
          <w:tcPr>
            <w:tcW w:w="2880" w:type="dxa"/>
          </w:tcPr>
          <w:p w14:paraId="5E25A000" w14:textId="77777777" w:rsidR="00E72335" w:rsidRDefault="009740B8">
            <w:r>
              <w:lastRenderedPageBreak/>
              <w:t>Средний</w:t>
            </w:r>
          </w:p>
        </w:tc>
        <w:tc>
          <w:tcPr>
            <w:tcW w:w="2880" w:type="dxa"/>
          </w:tcPr>
          <w:p w14:paraId="6477FE68" w14:textId="77777777" w:rsidR="00E72335" w:rsidRPr="002C72E1" w:rsidRDefault="009740B8">
            <w:pPr>
              <w:rPr>
                <w:lang w:val="ru-RU"/>
              </w:rPr>
            </w:pPr>
            <w:r w:rsidRPr="002C72E1">
              <w:rPr>
                <w:lang w:val="ru-RU"/>
              </w:rPr>
              <w:t xml:space="preserve">Существенные </w:t>
            </w:r>
            <w:proofErr w:type="gramStart"/>
            <w:r w:rsidRPr="002C72E1">
              <w:rPr>
                <w:lang w:val="ru-RU"/>
              </w:rPr>
              <w:t>знания  и</w:t>
            </w:r>
            <w:proofErr w:type="gramEnd"/>
            <w:r w:rsidRPr="002C72E1">
              <w:rPr>
                <w:lang w:val="ru-RU"/>
              </w:rPr>
              <w:t xml:space="preserve"> </w:t>
            </w:r>
            <w:r w:rsidRPr="002C72E1">
              <w:rPr>
                <w:lang w:val="ru-RU"/>
              </w:rPr>
              <w:lastRenderedPageBreak/>
              <w:t>регулярный опыт применения знаний на практике</w:t>
            </w:r>
          </w:p>
        </w:tc>
      </w:tr>
      <w:tr w:rsidR="00E72335" w:rsidRPr="002C72E1" w14:paraId="23681658" w14:textId="77777777">
        <w:tc>
          <w:tcPr>
            <w:tcW w:w="2880" w:type="dxa"/>
          </w:tcPr>
          <w:p w14:paraId="2CABAD04" w14:textId="77777777" w:rsidR="00E72335" w:rsidRDefault="009740B8">
            <w:r>
              <w:lastRenderedPageBreak/>
              <w:t>DAX</w:t>
            </w:r>
          </w:p>
        </w:tc>
        <w:tc>
          <w:tcPr>
            <w:tcW w:w="2880" w:type="dxa"/>
          </w:tcPr>
          <w:p w14:paraId="5119312B" w14:textId="77777777" w:rsidR="00E72335" w:rsidRDefault="009740B8">
            <w:r>
              <w:t>Продвинутый</w:t>
            </w:r>
          </w:p>
        </w:tc>
        <w:tc>
          <w:tcPr>
            <w:tcW w:w="2880" w:type="dxa"/>
          </w:tcPr>
          <w:p w14:paraId="4E8019BC" w14:textId="77777777" w:rsidR="00E72335" w:rsidRPr="002C72E1" w:rsidRDefault="009740B8">
            <w:pPr>
              <w:rPr>
                <w:lang w:val="ru-RU"/>
              </w:rPr>
            </w:pPr>
            <w:r w:rsidRPr="002C72E1">
              <w:rPr>
                <w:lang w:val="ru-RU"/>
              </w:rPr>
              <w:t>Существенные знания и опыт применения знаний в ситуациях повышенной сложности, в т.ч. в кризисных ситуациях</w:t>
            </w:r>
          </w:p>
        </w:tc>
      </w:tr>
    </w:tbl>
    <w:p w14:paraId="6B2DE7A9" w14:textId="77777777" w:rsidR="00E72335" w:rsidRDefault="009740B8">
      <w:pPr>
        <w:pStyle w:val="31"/>
      </w:pPr>
      <w:proofErr w:type="spellStart"/>
      <w:r>
        <w:t>Работа</w:t>
      </w:r>
      <w:proofErr w:type="spellEnd"/>
      <w:r>
        <w:t xml:space="preserve"> с </w:t>
      </w:r>
      <w:proofErr w:type="spellStart"/>
      <w:r>
        <w:t>данными</w:t>
      </w:r>
      <w:proofErr w:type="spellEnd"/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E72335" w14:paraId="422A7849" w14:textId="77777777">
        <w:tc>
          <w:tcPr>
            <w:tcW w:w="2880" w:type="dxa"/>
          </w:tcPr>
          <w:p w14:paraId="5B1D395A" w14:textId="77777777" w:rsidR="00E72335" w:rsidRDefault="009740B8">
            <w:r>
              <w:t>Навык</w:t>
            </w:r>
          </w:p>
        </w:tc>
        <w:tc>
          <w:tcPr>
            <w:tcW w:w="2880" w:type="dxa"/>
          </w:tcPr>
          <w:p w14:paraId="0B2E0E63" w14:textId="77777777" w:rsidR="00E72335" w:rsidRDefault="009740B8">
            <w:r>
              <w:t>Уровень</w:t>
            </w:r>
          </w:p>
        </w:tc>
        <w:tc>
          <w:tcPr>
            <w:tcW w:w="2880" w:type="dxa"/>
          </w:tcPr>
          <w:p w14:paraId="00EA9388" w14:textId="77777777" w:rsidR="00E72335" w:rsidRDefault="009740B8">
            <w:r>
              <w:t>Описание</w:t>
            </w:r>
          </w:p>
        </w:tc>
      </w:tr>
      <w:tr w:rsidR="00E72335" w:rsidRPr="002C72E1" w14:paraId="040E0783" w14:textId="77777777">
        <w:tc>
          <w:tcPr>
            <w:tcW w:w="2880" w:type="dxa"/>
          </w:tcPr>
          <w:p w14:paraId="725564FB" w14:textId="77777777" w:rsidR="00E72335" w:rsidRDefault="009740B8">
            <w:r>
              <w:t>Проектирование хранилищ данных (DWH)</w:t>
            </w:r>
          </w:p>
        </w:tc>
        <w:tc>
          <w:tcPr>
            <w:tcW w:w="2880" w:type="dxa"/>
          </w:tcPr>
          <w:p w14:paraId="510FDC08" w14:textId="77777777" w:rsidR="00E72335" w:rsidRDefault="009740B8">
            <w:r>
              <w:t>Средни</w:t>
            </w:r>
            <w:r>
              <w:t>й</w:t>
            </w:r>
          </w:p>
        </w:tc>
        <w:tc>
          <w:tcPr>
            <w:tcW w:w="2880" w:type="dxa"/>
          </w:tcPr>
          <w:p w14:paraId="6878F9A4" w14:textId="77777777" w:rsidR="00E72335" w:rsidRPr="002C72E1" w:rsidRDefault="009740B8">
            <w:pPr>
              <w:rPr>
                <w:lang w:val="ru-RU"/>
              </w:rPr>
            </w:pPr>
            <w:r w:rsidRPr="002C72E1">
              <w:rPr>
                <w:lang w:val="ru-RU"/>
              </w:rPr>
              <w:t xml:space="preserve">Существенные </w:t>
            </w:r>
            <w:proofErr w:type="gramStart"/>
            <w:r w:rsidRPr="002C72E1">
              <w:rPr>
                <w:lang w:val="ru-RU"/>
              </w:rPr>
              <w:t>знания  и</w:t>
            </w:r>
            <w:proofErr w:type="gramEnd"/>
            <w:r w:rsidRPr="002C72E1">
              <w:rPr>
                <w:lang w:val="ru-RU"/>
              </w:rPr>
              <w:t xml:space="preserve"> регулярный опыт применения знаний на практике</w:t>
            </w:r>
          </w:p>
        </w:tc>
      </w:tr>
      <w:tr w:rsidR="00E72335" w:rsidRPr="002C72E1" w14:paraId="61A3A4B4" w14:textId="77777777">
        <w:tc>
          <w:tcPr>
            <w:tcW w:w="2880" w:type="dxa"/>
          </w:tcPr>
          <w:p w14:paraId="2942D487" w14:textId="77777777" w:rsidR="00E72335" w:rsidRDefault="009740B8">
            <w:r>
              <w:t>ETL-</w:t>
            </w:r>
            <w:proofErr w:type="spellStart"/>
            <w:r>
              <w:t>процессы</w:t>
            </w:r>
            <w:proofErr w:type="spellEnd"/>
          </w:p>
        </w:tc>
        <w:tc>
          <w:tcPr>
            <w:tcW w:w="2880" w:type="dxa"/>
          </w:tcPr>
          <w:p w14:paraId="03E011C5" w14:textId="77777777" w:rsidR="00E72335" w:rsidRDefault="009740B8">
            <w:r>
              <w:t>Продвинутый</w:t>
            </w:r>
          </w:p>
        </w:tc>
        <w:tc>
          <w:tcPr>
            <w:tcW w:w="2880" w:type="dxa"/>
          </w:tcPr>
          <w:p w14:paraId="4616540F" w14:textId="77777777" w:rsidR="00E72335" w:rsidRPr="002C72E1" w:rsidRDefault="009740B8">
            <w:pPr>
              <w:rPr>
                <w:lang w:val="ru-RU"/>
              </w:rPr>
            </w:pPr>
            <w:r w:rsidRPr="002C72E1">
              <w:rPr>
                <w:lang w:val="ru-RU"/>
              </w:rPr>
              <w:t>Существенные знания и опыт применения знаний в ситуациях повышенной сложности, в т.ч. в кризисных ситуациях</w:t>
            </w:r>
          </w:p>
        </w:tc>
      </w:tr>
      <w:tr w:rsidR="00E72335" w:rsidRPr="002C72E1" w14:paraId="79A3C7A4" w14:textId="77777777">
        <w:tc>
          <w:tcPr>
            <w:tcW w:w="2880" w:type="dxa"/>
          </w:tcPr>
          <w:p w14:paraId="5DF284C0" w14:textId="77777777" w:rsidR="00E72335" w:rsidRDefault="009740B8">
            <w:proofErr w:type="spellStart"/>
            <w:r>
              <w:t>Моделирование</w:t>
            </w:r>
            <w:proofErr w:type="spellEnd"/>
            <w:r>
              <w:t xml:space="preserve"> </w:t>
            </w:r>
            <w:proofErr w:type="spellStart"/>
            <w:r>
              <w:t>данных</w:t>
            </w:r>
            <w:proofErr w:type="spellEnd"/>
          </w:p>
        </w:tc>
        <w:tc>
          <w:tcPr>
            <w:tcW w:w="2880" w:type="dxa"/>
          </w:tcPr>
          <w:p w14:paraId="3BDBA127" w14:textId="77777777" w:rsidR="00E72335" w:rsidRDefault="009740B8">
            <w:r>
              <w:t>Продвинутый</w:t>
            </w:r>
          </w:p>
        </w:tc>
        <w:tc>
          <w:tcPr>
            <w:tcW w:w="2880" w:type="dxa"/>
          </w:tcPr>
          <w:p w14:paraId="73C2221E" w14:textId="77777777" w:rsidR="00E72335" w:rsidRPr="002C72E1" w:rsidRDefault="009740B8">
            <w:pPr>
              <w:rPr>
                <w:lang w:val="ru-RU"/>
              </w:rPr>
            </w:pPr>
            <w:r w:rsidRPr="002C72E1">
              <w:rPr>
                <w:lang w:val="ru-RU"/>
              </w:rPr>
              <w:t xml:space="preserve">Существенные </w:t>
            </w:r>
            <w:r w:rsidRPr="002C72E1">
              <w:rPr>
                <w:lang w:val="ru-RU"/>
              </w:rPr>
              <w:t>знания и опыт применения знаний в ситуациях повышенной сложности, в т.ч. в кризисных ситуациях</w:t>
            </w:r>
          </w:p>
        </w:tc>
      </w:tr>
      <w:tr w:rsidR="00E72335" w:rsidRPr="002C72E1" w14:paraId="682D0864" w14:textId="77777777">
        <w:tc>
          <w:tcPr>
            <w:tcW w:w="2880" w:type="dxa"/>
          </w:tcPr>
          <w:p w14:paraId="1B2ECA67" w14:textId="77777777" w:rsidR="00E72335" w:rsidRDefault="009740B8">
            <w:proofErr w:type="spellStart"/>
            <w:r>
              <w:t>Контроль</w:t>
            </w:r>
            <w:proofErr w:type="spellEnd"/>
            <w:r>
              <w:t xml:space="preserve"> </w:t>
            </w:r>
            <w:proofErr w:type="spellStart"/>
            <w:r>
              <w:t>качества</w:t>
            </w:r>
            <w:proofErr w:type="spellEnd"/>
            <w:r>
              <w:t xml:space="preserve"> </w:t>
            </w:r>
            <w:proofErr w:type="spellStart"/>
            <w:r>
              <w:t>данных</w:t>
            </w:r>
            <w:proofErr w:type="spellEnd"/>
          </w:p>
        </w:tc>
        <w:tc>
          <w:tcPr>
            <w:tcW w:w="2880" w:type="dxa"/>
          </w:tcPr>
          <w:p w14:paraId="6D179394" w14:textId="77777777" w:rsidR="00E72335" w:rsidRDefault="009740B8">
            <w:r>
              <w:t>Продвинутый</w:t>
            </w:r>
          </w:p>
        </w:tc>
        <w:tc>
          <w:tcPr>
            <w:tcW w:w="2880" w:type="dxa"/>
          </w:tcPr>
          <w:p w14:paraId="3C857D84" w14:textId="77777777" w:rsidR="00E72335" w:rsidRPr="002C72E1" w:rsidRDefault="009740B8">
            <w:pPr>
              <w:rPr>
                <w:lang w:val="ru-RU"/>
              </w:rPr>
            </w:pPr>
            <w:r w:rsidRPr="002C72E1">
              <w:rPr>
                <w:lang w:val="ru-RU"/>
              </w:rPr>
              <w:t>Существенные знания и опыт применения знаний в ситуациях повышенной сложности, в т.ч. в кризисных ситуациях</w:t>
            </w:r>
          </w:p>
        </w:tc>
      </w:tr>
    </w:tbl>
    <w:p w14:paraId="22A7E38F" w14:textId="77777777" w:rsidR="00E72335" w:rsidRDefault="009740B8">
      <w:pPr>
        <w:pStyle w:val="31"/>
      </w:pPr>
      <w:proofErr w:type="spellStart"/>
      <w:r>
        <w:t>Аналитические</w:t>
      </w:r>
      <w:proofErr w:type="spellEnd"/>
      <w:r>
        <w:t xml:space="preserve"> </w:t>
      </w:r>
      <w:proofErr w:type="spellStart"/>
      <w:r>
        <w:t>навыки</w:t>
      </w:r>
      <w:proofErr w:type="spellEnd"/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E72335" w14:paraId="372DA9EF" w14:textId="77777777">
        <w:tc>
          <w:tcPr>
            <w:tcW w:w="2880" w:type="dxa"/>
          </w:tcPr>
          <w:p w14:paraId="1DD1A8C3" w14:textId="77777777" w:rsidR="00E72335" w:rsidRDefault="009740B8">
            <w:r>
              <w:t>Навык</w:t>
            </w:r>
          </w:p>
        </w:tc>
        <w:tc>
          <w:tcPr>
            <w:tcW w:w="2880" w:type="dxa"/>
          </w:tcPr>
          <w:p w14:paraId="0F440314" w14:textId="77777777" w:rsidR="00E72335" w:rsidRDefault="009740B8">
            <w:r>
              <w:t>Уровень</w:t>
            </w:r>
          </w:p>
        </w:tc>
        <w:tc>
          <w:tcPr>
            <w:tcW w:w="2880" w:type="dxa"/>
          </w:tcPr>
          <w:p w14:paraId="3F36DF9F" w14:textId="77777777" w:rsidR="00E72335" w:rsidRDefault="009740B8">
            <w:r>
              <w:t>Описание</w:t>
            </w:r>
          </w:p>
        </w:tc>
      </w:tr>
      <w:tr w:rsidR="00E72335" w:rsidRPr="002C72E1" w14:paraId="11049296" w14:textId="77777777">
        <w:tc>
          <w:tcPr>
            <w:tcW w:w="2880" w:type="dxa"/>
          </w:tcPr>
          <w:p w14:paraId="6DDD0120" w14:textId="77777777" w:rsidR="00E72335" w:rsidRDefault="009740B8">
            <w:r>
              <w:t>Статистический анализ</w:t>
            </w:r>
          </w:p>
        </w:tc>
        <w:tc>
          <w:tcPr>
            <w:tcW w:w="2880" w:type="dxa"/>
          </w:tcPr>
          <w:p w14:paraId="52811785" w14:textId="77777777" w:rsidR="00E72335" w:rsidRDefault="009740B8">
            <w:r>
              <w:t>Средний</w:t>
            </w:r>
          </w:p>
        </w:tc>
        <w:tc>
          <w:tcPr>
            <w:tcW w:w="2880" w:type="dxa"/>
          </w:tcPr>
          <w:p w14:paraId="3D701C90" w14:textId="77777777" w:rsidR="00E72335" w:rsidRPr="002C72E1" w:rsidRDefault="009740B8">
            <w:pPr>
              <w:rPr>
                <w:lang w:val="ru-RU"/>
              </w:rPr>
            </w:pPr>
            <w:r w:rsidRPr="002C72E1">
              <w:rPr>
                <w:lang w:val="ru-RU"/>
              </w:rPr>
              <w:t xml:space="preserve">Существенные </w:t>
            </w:r>
            <w:proofErr w:type="gramStart"/>
            <w:r w:rsidRPr="002C72E1">
              <w:rPr>
                <w:lang w:val="ru-RU"/>
              </w:rPr>
              <w:t>знания  и</w:t>
            </w:r>
            <w:proofErr w:type="gramEnd"/>
            <w:r w:rsidRPr="002C72E1">
              <w:rPr>
                <w:lang w:val="ru-RU"/>
              </w:rPr>
              <w:t xml:space="preserve"> регулярный опыт применения знаний на практике</w:t>
            </w:r>
          </w:p>
        </w:tc>
      </w:tr>
      <w:tr w:rsidR="00E72335" w:rsidRPr="002C72E1" w14:paraId="4206E145" w14:textId="77777777">
        <w:tc>
          <w:tcPr>
            <w:tcW w:w="2880" w:type="dxa"/>
          </w:tcPr>
          <w:p w14:paraId="777848E6" w14:textId="77777777" w:rsidR="00E72335" w:rsidRDefault="009740B8">
            <w:proofErr w:type="spellStart"/>
            <w:r>
              <w:t>Формализация</w:t>
            </w:r>
            <w:proofErr w:type="spellEnd"/>
            <w:r>
              <w:t xml:space="preserve"> </w:t>
            </w:r>
            <w:proofErr w:type="spellStart"/>
            <w:r>
              <w:t>бизнес-требований</w:t>
            </w:r>
            <w:proofErr w:type="spellEnd"/>
          </w:p>
        </w:tc>
        <w:tc>
          <w:tcPr>
            <w:tcW w:w="2880" w:type="dxa"/>
          </w:tcPr>
          <w:p w14:paraId="5C919989" w14:textId="77777777" w:rsidR="00E72335" w:rsidRDefault="009740B8">
            <w:r>
              <w:t>Продвинутый</w:t>
            </w:r>
          </w:p>
        </w:tc>
        <w:tc>
          <w:tcPr>
            <w:tcW w:w="2880" w:type="dxa"/>
          </w:tcPr>
          <w:p w14:paraId="58BC11E2" w14:textId="77777777" w:rsidR="00E72335" w:rsidRPr="002C72E1" w:rsidRDefault="009740B8">
            <w:pPr>
              <w:rPr>
                <w:lang w:val="ru-RU"/>
              </w:rPr>
            </w:pPr>
            <w:r w:rsidRPr="002C72E1">
              <w:rPr>
                <w:lang w:val="ru-RU"/>
              </w:rPr>
              <w:t>Существенные знания и опыт применения знаний в ситуациях повышенной сложности, в т</w:t>
            </w:r>
            <w:r w:rsidRPr="002C72E1">
              <w:rPr>
                <w:lang w:val="ru-RU"/>
              </w:rPr>
              <w:t>.ч. в кризисных ситуациях</w:t>
            </w:r>
          </w:p>
        </w:tc>
      </w:tr>
      <w:tr w:rsidR="00E72335" w:rsidRPr="002C72E1" w14:paraId="37E8F55F" w14:textId="77777777">
        <w:tc>
          <w:tcPr>
            <w:tcW w:w="2880" w:type="dxa"/>
          </w:tcPr>
          <w:p w14:paraId="1CFCE990" w14:textId="77777777" w:rsidR="00E72335" w:rsidRDefault="009740B8">
            <w:commentRangeStart w:id="2"/>
            <w:proofErr w:type="spellStart"/>
            <w:r>
              <w:t>Визуализация</w:t>
            </w:r>
            <w:proofErr w:type="spellEnd"/>
            <w:r>
              <w:t xml:space="preserve"> </w:t>
            </w:r>
            <w:proofErr w:type="spellStart"/>
            <w:r>
              <w:t>данных</w:t>
            </w:r>
            <w:commentRangeEnd w:id="2"/>
            <w:proofErr w:type="spellEnd"/>
            <w:r w:rsidR="002C72E1">
              <w:rPr>
                <w:rStyle w:val="aff8"/>
              </w:rPr>
              <w:commentReference w:id="2"/>
            </w:r>
          </w:p>
        </w:tc>
        <w:tc>
          <w:tcPr>
            <w:tcW w:w="2880" w:type="dxa"/>
          </w:tcPr>
          <w:p w14:paraId="2D98F675" w14:textId="77777777" w:rsidR="00E72335" w:rsidRDefault="009740B8">
            <w:r>
              <w:t>Продвинутый</w:t>
            </w:r>
          </w:p>
        </w:tc>
        <w:tc>
          <w:tcPr>
            <w:tcW w:w="2880" w:type="dxa"/>
          </w:tcPr>
          <w:p w14:paraId="6033A25F" w14:textId="77777777" w:rsidR="00E72335" w:rsidRPr="002C72E1" w:rsidRDefault="009740B8">
            <w:pPr>
              <w:rPr>
                <w:lang w:val="ru-RU"/>
              </w:rPr>
            </w:pPr>
            <w:r w:rsidRPr="002C72E1">
              <w:rPr>
                <w:lang w:val="ru-RU"/>
              </w:rPr>
              <w:t>Существенные знания и опыт применения знаний в ситуациях повышенной сложности, в т.ч. в кризисных ситуациях</w:t>
            </w:r>
          </w:p>
        </w:tc>
      </w:tr>
    </w:tbl>
    <w:p w14:paraId="7F1A15B3" w14:textId="77777777" w:rsidR="00E72335" w:rsidRDefault="009740B8">
      <w:pPr>
        <w:pStyle w:val="31"/>
      </w:pPr>
      <w:proofErr w:type="spellStart"/>
      <w:r>
        <w:lastRenderedPageBreak/>
        <w:t>Знание</w:t>
      </w:r>
      <w:proofErr w:type="spellEnd"/>
      <w:r>
        <w:t xml:space="preserve"> </w:t>
      </w:r>
      <w:proofErr w:type="spellStart"/>
      <w:r>
        <w:t>предметной</w:t>
      </w:r>
      <w:proofErr w:type="spellEnd"/>
      <w:r>
        <w:t xml:space="preserve"> </w:t>
      </w:r>
      <w:proofErr w:type="spellStart"/>
      <w:r>
        <w:t>области</w:t>
      </w:r>
      <w:proofErr w:type="spellEnd"/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E72335" w14:paraId="5A74130E" w14:textId="77777777">
        <w:tc>
          <w:tcPr>
            <w:tcW w:w="2880" w:type="dxa"/>
          </w:tcPr>
          <w:p w14:paraId="26BF6C37" w14:textId="77777777" w:rsidR="00E72335" w:rsidRDefault="009740B8">
            <w:r>
              <w:t>Навык</w:t>
            </w:r>
          </w:p>
        </w:tc>
        <w:tc>
          <w:tcPr>
            <w:tcW w:w="2880" w:type="dxa"/>
          </w:tcPr>
          <w:p w14:paraId="18A73AF2" w14:textId="77777777" w:rsidR="00E72335" w:rsidRDefault="009740B8">
            <w:r>
              <w:t>Уровень</w:t>
            </w:r>
          </w:p>
        </w:tc>
        <w:tc>
          <w:tcPr>
            <w:tcW w:w="2880" w:type="dxa"/>
          </w:tcPr>
          <w:p w14:paraId="628D1BE5" w14:textId="77777777" w:rsidR="00E72335" w:rsidRDefault="009740B8">
            <w:r>
              <w:t>Описание</w:t>
            </w:r>
          </w:p>
        </w:tc>
      </w:tr>
      <w:tr w:rsidR="00E72335" w:rsidRPr="002C72E1" w14:paraId="4D75A479" w14:textId="77777777">
        <w:tc>
          <w:tcPr>
            <w:tcW w:w="2880" w:type="dxa"/>
          </w:tcPr>
          <w:p w14:paraId="320BEB62" w14:textId="77777777" w:rsidR="00E72335" w:rsidRDefault="009740B8">
            <w:commentRangeStart w:id="3"/>
            <w:proofErr w:type="spellStart"/>
            <w:r>
              <w:t>Основы</w:t>
            </w:r>
            <w:proofErr w:type="spellEnd"/>
            <w:r>
              <w:t xml:space="preserve"> </w:t>
            </w:r>
            <w:proofErr w:type="spellStart"/>
            <w:r>
              <w:t>девелопмента</w:t>
            </w:r>
            <w:proofErr w:type="spellEnd"/>
            <w:r>
              <w:t xml:space="preserve"> и </w:t>
            </w:r>
            <w:proofErr w:type="spellStart"/>
            <w:r>
              <w:t>строительства</w:t>
            </w:r>
            <w:commentRangeEnd w:id="3"/>
            <w:proofErr w:type="spellEnd"/>
            <w:r w:rsidR="002C72E1">
              <w:rPr>
                <w:rStyle w:val="aff8"/>
              </w:rPr>
              <w:commentReference w:id="3"/>
            </w:r>
          </w:p>
        </w:tc>
        <w:tc>
          <w:tcPr>
            <w:tcW w:w="2880" w:type="dxa"/>
          </w:tcPr>
          <w:p w14:paraId="0E51ECA4" w14:textId="77777777" w:rsidR="00E72335" w:rsidRDefault="009740B8">
            <w:r>
              <w:t>Средний</w:t>
            </w:r>
          </w:p>
        </w:tc>
        <w:tc>
          <w:tcPr>
            <w:tcW w:w="2880" w:type="dxa"/>
          </w:tcPr>
          <w:p w14:paraId="77F0017A" w14:textId="77777777" w:rsidR="00E72335" w:rsidRPr="002C72E1" w:rsidRDefault="009740B8">
            <w:pPr>
              <w:rPr>
                <w:lang w:val="ru-RU"/>
              </w:rPr>
            </w:pPr>
            <w:r w:rsidRPr="002C72E1">
              <w:rPr>
                <w:lang w:val="ru-RU"/>
              </w:rPr>
              <w:t xml:space="preserve">Существенные </w:t>
            </w:r>
            <w:proofErr w:type="gramStart"/>
            <w:r w:rsidRPr="002C72E1">
              <w:rPr>
                <w:lang w:val="ru-RU"/>
              </w:rPr>
              <w:t>знания  и</w:t>
            </w:r>
            <w:proofErr w:type="gramEnd"/>
            <w:r w:rsidRPr="002C72E1">
              <w:rPr>
                <w:lang w:val="ru-RU"/>
              </w:rPr>
              <w:t xml:space="preserve"> регулярный опыт применения знаний на практике</w:t>
            </w:r>
          </w:p>
        </w:tc>
      </w:tr>
      <w:tr w:rsidR="00E72335" w:rsidRPr="002C72E1" w14:paraId="5D39E422" w14:textId="77777777">
        <w:tc>
          <w:tcPr>
            <w:tcW w:w="2880" w:type="dxa"/>
          </w:tcPr>
          <w:p w14:paraId="3533993D" w14:textId="77777777" w:rsidR="00E72335" w:rsidRPr="002C72E1" w:rsidRDefault="009740B8">
            <w:pPr>
              <w:rPr>
                <w:lang w:val="ru-RU"/>
              </w:rPr>
            </w:pPr>
            <w:r w:rsidRPr="002C72E1">
              <w:rPr>
                <w:lang w:val="ru-RU"/>
              </w:rPr>
              <w:t>Корпоративные информационные системы (</w:t>
            </w:r>
            <w:commentRangeStart w:id="4"/>
            <w:r w:rsidRPr="002C72E1">
              <w:rPr>
                <w:lang w:val="ru-RU"/>
              </w:rPr>
              <w:t xml:space="preserve">1С </w:t>
            </w:r>
            <w:r>
              <w:t>ERP</w:t>
            </w:r>
            <w:commentRangeEnd w:id="4"/>
            <w:r w:rsidR="000A5EC0">
              <w:rPr>
                <w:rStyle w:val="aff8"/>
              </w:rPr>
              <w:commentReference w:id="4"/>
            </w:r>
            <w:r w:rsidRPr="002C72E1">
              <w:rPr>
                <w:lang w:val="ru-RU"/>
              </w:rPr>
              <w:t xml:space="preserve">, </w:t>
            </w:r>
            <w:r>
              <w:t>CRM</w:t>
            </w:r>
            <w:r w:rsidRPr="002C72E1">
              <w:rPr>
                <w:lang w:val="ru-RU"/>
              </w:rPr>
              <w:t>)</w:t>
            </w:r>
          </w:p>
        </w:tc>
        <w:tc>
          <w:tcPr>
            <w:tcW w:w="2880" w:type="dxa"/>
          </w:tcPr>
          <w:p w14:paraId="178A867D" w14:textId="77777777" w:rsidR="00E72335" w:rsidRDefault="009740B8">
            <w:proofErr w:type="spellStart"/>
            <w:r>
              <w:t>Средний</w:t>
            </w:r>
            <w:proofErr w:type="spellEnd"/>
          </w:p>
        </w:tc>
        <w:tc>
          <w:tcPr>
            <w:tcW w:w="2880" w:type="dxa"/>
          </w:tcPr>
          <w:p w14:paraId="38562E45" w14:textId="77777777" w:rsidR="00E72335" w:rsidRPr="002C72E1" w:rsidRDefault="009740B8">
            <w:pPr>
              <w:rPr>
                <w:lang w:val="ru-RU"/>
              </w:rPr>
            </w:pPr>
            <w:r w:rsidRPr="002C72E1">
              <w:rPr>
                <w:lang w:val="ru-RU"/>
              </w:rPr>
              <w:t xml:space="preserve">Существенные знания </w:t>
            </w:r>
            <w:r w:rsidRPr="002C72E1">
              <w:rPr>
                <w:lang w:val="ru-RU"/>
              </w:rPr>
              <w:t>и регулярный опыт применения знаний на практике</w:t>
            </w:r>
          </w:p>
        </w:tc>
      </w:tr>
    </w:tbl>
    <w:p w14:paraId="10F1C8BE" w14:textId="77777777" w:rsidR="00E72335" w:rsidRDefault="009740B8">
      <w:pPr>
        <w:pStyle w:val="21"/>
      </w:pPr>
      <w:r>
        <w:t>👤</w:t>
      </w:r>
      <w:r>
        <w:t xml:space="preserve"> </w:t>
      </w:r>
      <w:proofErr w:type="spellStart"/>
      <w:r>
        <w:t>Личностные</w:t>
      </w:r>
      <w:proofErr w:type="spellEnd"/>
      <w:r>
        <w:t xml:space="preserve"> </w:t>
      </w:r>
      <w:proofErr w:type="spellStart"/>
      <w:r>
        <w:t>качества</w:t>
      </w:r>
      <w:proofErr w:type="spellEnd"/>
    </w:p>
    <w:p w14:paraId="26AED314" w14:textId="77777777" w:rsidR="00E72335" w:rsidRDefault="009740B8">
      <w:pPr>
        <w:pStyle w:val="a0"/>
      </w:pPr>
      <w:r>
        <w:t>Аналитическое мышление</w:t>
      </w:r>
    </w:p>
    <w:p w14:paraId="1BE466A2" w14:textId="77777777" w:rsidR="00E72335" w:rsidRDefault="009740B8">
      <w:pPr>
        <w:pStyle w:val="a0"/>
      </w:pPr>
      <w:r>
        <w:t>Сис</w:t>
      </w:r>
      <w:r>
        <w:t>темное мышление</w:t>
      </w:r>
    </w:p>
    <w:p w14:paraId="24420974" w14:textId="77777777" w:rsidR="00E72335" w:rsidRDefault="009740B8">
      <w:pPr>
        <w:pStyle w:val="a0"/>
      </w:pPr>
      <w:r>
        <w:t>Критическое мышление</w:t>
      </w:r>
    </w:p>
    <w:p w14:paraId="14716E40" w14:textId="77777777" w:rsidR="00E72335" w:rsidRDefault="009740B8">
      <w:pPr>
        <w:pStyle w:val="a0"/>
      </w:pPr>
      <w:r>
        <w:t>Внимательность к деталям</w:t>
      </w:r>
    </w:p>
    <w:p w14:paraId="5E9F4F2F" w14:textId="77777777" w:rsidR="00E72335" w:rsidRDefault="009740B8">
      <w:pPr>
        <w:pStyle w:val="a0"/>
      </w:pPr>
      <w:r>
        <w:t>Ответственность</w:t>
      </w:r>
    </w:p>
    <w:p w14:paraId="20ADB849" w14:textId="77777777" w:rsidR="00E72335" w:rsidRDefault="009740B8">
      <w:pPr>
        <w:pStyle w:val="a0"/>
      </w:pPr>
      <w:r>
        <w:t>Организованность</w:t>
      </w:r>
    </w:p>
    <w:p w14:paraId="438385D0" w14:textId="77777777" w:rsidR="00E72335" w:rsidRDefault="009740B8">
      <w:pPr>
        <w:pStyle w:val="a0"/>
      </w:pPr>
      <w:r>
        <w:t>Проактивность</w:t>
      </w:r>
    </w:p>
    <w:p w14:paraId="27B1465E" w14:textId="77777777" w:rsidR="00E72335" w:rsidRDefault="009740B8">
      <w:pPr>
        <w:pStyle w:val="a0"/>
      </w:pPr>
      <w:r>
        <w:t>Ориентация на результат</w:t>
      </w:r>
    </w:p>
    <w:p w14:paraId="56E55AC4" w14:textId="77777777" w:rsidR="00E72335" w:rsidRDefault="009740B8">
      <w:pPr>
        <w:pStyle w:val="a0"/>
      </w:pPr>
      <w:r>
        <w:t>Коммуникабельность</w:t>
      </w:r>
    </w:p>
    <w:p w14:paraId="37D7EA25" w14:textId="77777777" w:rsidR="00E72335" w:rsidRDefault="009740B8">
      <w:pPr>
        <w:pStyle w:val="a0"/>
      </w:pPr>
      <w:r>
        <w:t>Умение работать в команде</w:t>
      </w:r>
    </w:p>
    <w:p w14:paraId="713E5838" w14:textId="77777777" w:rsidR="00E72335" w:rsidRDefault="009740B8">
      <w:pPr>
        <w:pStyle w:val="a0"/>
      </w:pPr>
      <w:r>
        <w:t>Обучаемость</w:t>
      </w:r>
    </w:p>
    <w:p w14:paraId="7FCB40D2" w14:textId="77777777" w:rsidR="00E72335" w:rsidRDefault="009740B8">
      <w:pPr>
        <w:pStyle w:val="a0"/>
      </w:pPr>
      <w:r>
        <w:t>Стрессоустойчивость</w:t>
      </w:r>
    </w:p>
    <w:p w14:paraId="3382A875" w14:textId="77777777" w:rsidR="00E72335" w:rsidRDefault="009740B8">
      <w:pPr>
        <w:pStyle w:val="21"/>
      </w:pPr>
      <w:r>
        <w:t>🏢</w:t>
      </w:r>
      <w:r>
        <w:t xml:space="preserve"> Корпоративные компетенции</w:t>
      </w:r>
    </w:p>
    <w:p w14:paraId="36856732" w14:textId="77777777" w:rsidR="00E72335" w:rsidRDefault="009740B8">
      <w:pPr>
        <w:pStyle w:val="a0"/>
      </w:pPr>
      <w:r>
        <w:t>Инновационность и</w:t>
      </w:r>
      <w:r>
        <w:t xml:space="preserve"> развитие</w:t>
      </w:r>
    </w:p>
    <w:p w14:paraId="36D4C913" w14:textId="77777777" w:rsidR="00E72335" w:rsidRDefault="009740B8">
      <w:pPr>
        <w:pStyle w:val="a0"/>
      </w:pPr>
      <w:r>
        <w:t>Ориентация на результат и эффективность</w:t>
      </w:r>
    </w:p>
    <w:p w14:paraId="1C32A490" w14:textId="77777777" w:rsidR="00E72335" w:rsidRDefault="009740B8">
      <w:pPr>
        <w:pStyle w:val="a0"/>
      </w:pPr>
      <w:r>
        <w:t>Эффективная коммуникация</w:t>
      </w:r>
    </w:p>
    <w:p w14:paraId="5DDFE6CD" w14:textId="77777777" w:rsidR="00E72335" w:rsidRDefault="009740B8">
      <w:pPr>
        <w:pStyle w:val="a0"/>
      </w:pPr>
      <w:r>
        <w:t>Работа в команде</w:t>
      </w:r>
    </w:p>
    <w:p w14:paraId="71A6330B" w14:textId="77777777" w:rsidR="00E72335" w:rsidRDefault="009740B8">
      <w:pPr>
        <w:pStyle w:val="a0"/>
      </w:pPr>
      <w:r>
        <w:t>Клиентоориентированность</w:t>
      </w:r>
    </w:p>
    <w:p w14:paraId="10010E68" w14:textId="77777777" w:rsidR="00E72335" w:rsidRDefault="009740B8">
      <w:pPr>
        <w:pStyle w:val="21"/>
      </w:pPr>
      <w:r>
        <w:t>🎓</w:t>
      </w:r>
      <w:r>
        <w:t xml:space="preserve"> Образование и опыт работы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E72335" w14:paraId="6B073242" w14:textId="77777777">
        <w:tc>
          <w:tcPr>
            <w:tcW w:w="4320" w:type="dxa"/>
          </w:tcPr>
          <w:p w14:paraId="1392645B" w14:textId="77777777" w:rsidR="00E72335" w:rsidRDefault="009740B8">
            <w:r>
              <w:t>Требование</w:t>
            </w:r>
          </w:p>
        </w:tc>
        <w:tc>
          <w:tcPr>
            <w:tcW w:w="4320" w:type="dxa"/>
          </w:tcPr>
          <w:p w14:paraId="7220AFDA" w14:textId="77777777" w:rsidR="00E72335" w:rsidRDefault="009740B8">
            <w:r>
              <w:t>Описание</w:t>
            </w:r>
          </w:p>
        </w:tc>
      </w:tr>
      <w:tr w:rsidR="00E72335" w14:paraId="2421AC82" w14:textId="77777777">
        <w:tc>
          <w:tcPr>
            <w:tcW w:w="4320" w:type="dxa"/>
          </w:tcPr>
          <w:p w14:paraId="0E1FF5C1" w14:textId="77777777" w:rsidR="00E72335" w:rsidRDefault="009740B8">
            <w:r>
              <w:t>Уровень образования</w:t>
            </w:r>
          </w:p>
        </w:tc>
        <w:tc>
          <w:tcPr>
            <w:tcW w:w="4320" w:type="dxa"/>
          </w:tcPr>
          <w:p w14:paraId="7B23B69D" w14:textId="77777777" w:rsidR="00E72335" w:rsidRDefault="009740B8">
            <w:r>
              <w:t>Высшее</w:t>
            </w:r>
          </w:p>
        </w:tc>
      </w:tr>
      <w:tr w:rsidR="00E72335" w:rsidRPr="002C72E1" w14:paraId="211E8176" w14:textId="77777777">
        <w:tc>
          <w:tcPr>
            <w:tcW w:w="4320" w:type="dxa"/>
          </w:tcPr>
          <w:p w14:paraId="3AE3BA4A" w14:textId="77777777" w:rsidR="00E72335" w:rsidRDefault="009740B8">
            <w:r>
              <w:t>Область обучения</w:t>
            </w:r>
          </w:p>
        </w:tc>
        <w:tc>
          <w:tcPr>
            <w:tcW w:w="4320" w:type="dxa"/>
          </w:tcPr>
          <w:p w14:paraId="4D6E722A" w14:textId="77777777" w:rsidR="00E72335" w:rsidRPr="002C72E1" w:rsidRDefault="009740B8">
            <w:pPr>
              <w:rPr>
                <w:lang w:val="ru-RU"/>
              </w:rPr>
            </w:pPr>
            <w:r w:rsidRPr="002C72E1">
              <w:rPr>
                <w:lang w:val="ru-RU"/>
              </w:rPr>
              <w:t>Прикладная математика и информатика (01.03.0</w:t>
            </w:r>
            <w:r w:rsidRPr="002C72E1">
              <w:rPr>
                <w:lang w:val="ru-RU"/>
              </w:rPr>
              <w:t>2), Бизнес-информатика (38.03.05), Информационные системы и технологии (09.03.02), Статистика (01.03.05)</w:t>
            </w:r>
          </w:p>
        </w:tc>
      </w:tr>
      <w:tr w:rsidR="00E72335" w:rsidRPr="002C72E1" w14:paraId="20EB8A30" w14:textId="77777777">
        <w:tc>
          <w:tcPr>
            <w:tcW w:w="4320" w:type="dxa"/>
          </w:tcPr>
          <w:p w14:paraId="2A595B4B" w14:textId="77777777" w:rsidR="00E72335" w:rsidRDefault="009740B8">
            <w:proofErr w:type="spellStart"/>
            <w:r>
              <w:t>Общий</w:t>
            </w:r>
            <w:proofErr w:type="spellEnd"/>
            <w:r>
              <w:t xml:space="preserve"> </w:t>
            </w:r>
            <w:proofErr w:type="spellStart"/>
            <w:r>
              <w:t>опыт</w:t>
            </w:r>
            <w:proofErr w:type="spellEnd"/>
            <w:r>
              <w:t xml:space="preserve"> </w:t>
            </w:r>
            <w:proofErr w:type="spellStart"/>
            <w:r>
              <w:t>работы</w:t>
            </w:r>
            <w:proofErr w:type="spellEnd"/>
          </w:p>
        </w:tc>
        <w:tc>
          <w:tcPr>
            <w:tcW w:w="4320" w:type="dxa"/>
          </w:tcPr>
          <w:p w14:paraId="41101467" w14:textId="77777777" w:rsidR="00E72335" w:rsidRPr="002C72E1" w:rsidRDefault="009740B8">
            <w:pPr>
              <w:rPr>
                <w:lang w:val="ru-RU"/>
              </w:rPr>
            </w:pPr>
            <w:r w:rsidRPr="002C72E1">
              <w:rPr>
                <w:lang w:val="ru-RU"/>
              </w:rPr>
              <w:t xml:space="preserve">от 3 лет в сфере </w:t>
            </w:r>
            <w:r>
              <w:t>IT</w:t>
            </w:r>
            <w:r w:rsidRPr="002C72E1">
              <w:rPr>
                <w:lang w:val="ru-RU"/>
              </w:rPr>
              <w:t xml:space="preserve"> или аналитики</w:t>
            </w:r>
          </w:p>
        </w:tc>
      </w:tr>
    </w:tbl>
    <w:p w14:paraId="072113F4" w14:textId="77777777" w:rsidR="00E72335" w:rsidRDefault="009740B8">
      <w:pPr>
        <w:pStyle w:val="21"/>
      </w:pPr>
      <w:r>
        <w:lastRenderedPageBreak/>
        <w:t>📈</w:t>
      </w:r>
      <w:r>
        <w:t xml:space="preserve"> Карьерограмма</w:t>
      </w:r>
    </w:p>
    <w:p w14:paraId="1B073A2E" w14:textId="77777777" w:rsidR="00E72335" w:rsidRDefault="009740B8">
      <w:pPr>
        <w:pStyle w:val="31"/>
      </w:pPr>
      <w:r>
        <w:t>🚪</w:t>
      </w:r>
      <w:r>
        <w:t xml:space="preserve"> Входные позиции</w:t>
      </w:r>
    </w:p>
    <w:p w14:paraId="7F4FB592" w14:textId="77777777" w:rsidR="00E72335" w:rsidRDefault="009740B8">
      <w:pPr>
        <w:pStyle w:val="a0"/>
      </w:pPr>
      <w:r>
        <w:t>BI-аналитик</w:t>
      </w:r>
    </w:p>
    <w:p w14:paraId="2FF5B174" w14:textId="77777777" w:rsidR="00E72335" w:rsidRDefault="009740B8">
      <w:pPr>
        <w:pStyle w:val="a0"/>
      </w:pPr>
      <w:r>
        <w:t>Аналитик данных</w:t>
      </w:r>
    </w:p>
    <w:p w14:paraId="7FA57C17" w14:textId="77777777" w:rsidR="00E72335" w:rsidRDefault="009740B8">
      <w:pPr>
        <w:pStyle w:val="a0"/>
      </w:pPr>
      <w:r>
        <w:t>Разработчик отчетов (1С)</w:t>
      </w:r>
    </w:p>
    <w:p w14:paraId="0A966D1A" w14:textId="77777777" w:rsidR="00E72335" w:rsidRDefault="009740B8">
      <w:pPr>
        <w:pStyle w:val="21"/>
      </w:pPr>
      <w:r>
        <w:t>💻</w:t>
      </w:r>
      <w:r>
        <w:t xml:space="preserve"> </w:t>
      </w:r>
      <w:r>
        <w:t>Обеспечение рабочего места</w:t>
      </w:r>
    </w:p>
    <w:p w14:paraId="47E443E7" w14:textId="77777777" w:rsidR="00E72335" w:rsidRDefault="009740B8">
      <w:pPr>
        <w:pStyle w:val="31"/>
      </w:pPr>
      <w:r>
        <w:t>📱</w:t>
      </w:r>
      <w:r>
        <w:t xml:space="preserve"> Программное обеспечение</w:t>
      </w:r>
    </w:p>
    <w:p w14:paraId="1B0DDD5F" w14:textId="77777777" w:rsidR="00E72335" w:rsidRDefault="009740B8">
      <w:pPr>
        <w:pStyle w:val="af8"/>
      </w:pPr>
      <w:r>
        <w:t>Стандартный пакет:</w:t>
      </w:r>
    </w:p>
    <w:p w14:paraId="7DF240ED" w14:textId="77777777" w:rsidR="00E72335" w:rsidRDefault="009740B8">
      <w:pPr>
        <w:pStyle w:val="a0"/>
      </w:pPr>
      <w:r>
        <w:t>Стандартный пакет MS Office (Word, Excel, Outlook, PowerPoint)</w:t>
      </w:r>
    </w:p>
    <w:p w14:paraId="51B1C5DF" w14:textId="77777777" w:rsidR="00E72335" w:rsidRDefault="009740B8">
      <w:pPr>
        <w:pStyle w:val="a0"/>
      </w:pPr>
      <w:r>
        <w:t>Корпоративный мессенджер</w:t>
      </w:r>
    </w:p>
    <w:p w14:paraId="2C00ECEE" w14:textId="77777777" w:rsidR="00E72335" w:rsidRDefault="009740B8">
      <w:pPr>
        <w:pStyle w:val="a0"/>
      </w:pPr>
      <w:r>
        <w:t>Веб-браузер</w:t>
      </w:r>
    </w:p>
    <w:p w14:paraId="3A8E3609" w14:textId="77777777" w:rsidR="00E72335" w:rsidRDefault="009740B8">
      <w:pPr>
        <w:pStyle w:val="21"/>
      </w:pPr>
      <w:r>
        <w:t>📊</w:t>
      </w:r>
      <w:r>
        <w:t xml:space="preserve"> Показатели эффективности</w:t>
      </w:r>
    </w:p>
    <w:p w14:paraId="7CBBCD5C" w14:textId="77777777" w:rsidR="00E72335" w:rsidRDefault="009740B8">
      <w:pPr>
        <w:pStyle w:val="21"/>
      </w:pPr>
      <w:r>
        <w:t>ℹ</w:t>
      </w:r>
      <w:r>
        <w:t>️</w:t>
      </w:r>
      <w:r>
        <w:t xml:space="preserve"> Дополнительная информация</w:t>
      </w:r>
    </w:p>
    <w:p w14:paraId="4BC2374F" w14:textId="77777777" w:rsidR="00E72335" w:rsidRDefault="009740B8">
      <w:pPr>
        <w:pStyle w:val="31"/>
      </w:pPr>
      <w:r>
        <w:t>🏢</w:t>
      </w:r>
      <w:r>
        <w:t xml:space="preserve"> Условия работы</w:t>
      </w:r>
    </w:p>
    <w:p w14:paraId="74D0B952" w14:textId="77777777" w:rsidR="00E72335" w:rsidRDefault="009740B8">
      <w:r>
        <w:rPr>
          <w:b/>
        </w:rPr>
        <w:t xml:space="preserve">График работы: </w:t>
      </w:r>
      <w:r>
        <w:t>5/2 с 9:00 до 18:00</w:t>
      </w:r>
    </w:p>
    <w:p w14:paraId="06628703" w14:textId="77777777" w:rsidR="00E72335" w:rsidRDefault="009740B8">
      <w:pPr>
        <w:pStyle w:val="21"/>
      </w:pPr>
      <w:r>
        <w:t>📋</w:t>
      </w:r>
      <w:r>
        <w:t xml:space="preserve"> Метаданные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E72335" w14:paraId="3A1C800A" w14:textId="77777777">
        <w:tc>
          <w:tcPr>
            <w:tcW w:w="4320" w:type="dxa"/>
          </w:tcPr>
          <w:p w14:paraId="0CE23A43" w14:textId="77777777" w:rsidR="00E72335" w:rsidRDefault="009740B8">
            <w:r>
              <w:t>Параметр</w:t>
            </w:r>
          </w:p>
        </w:tc>
        <w:tc>
          <w:tcPr>
            <w:tcW w:w="4320" w:type="dxa"/>
          </w:tcPr>
          <w:p w14:paraId="5DE1CA58" w14:textId="77777777" w:rsidR="00E72335" w:rsidRDefault="009740B8">
            <w:r>
              <w:t>Значение</w:t>
            </w:r>
          </w:p>
        </w:tc>
      </w:tr>
      <w:tr w:rsidR="00E72335" w14:paraId="370EA577" w14:textId="77777777">
        <w:tc>
          <w:tcPr>
            <w:tcW w:w="4320" w:type="dxa"/>
          </w:tcPr>
          <w:p w14:paraId="7268D2F3" w14:textId="77777777" w:rsidR="00E72335" w:rsidRDefault="009740B8">
            <w:r>
              <w:t>Дата генерации</w:t>
            </w:r>
          </w:p>
        </w:tc>
        <w:tc>
          <w:tcPr>
            <w:tcW w:w="4320" w:type="dxa"/>
          </w:tcPr>
          <w:p w14:paraId="3A71B3E2" w14:textId="77777777" w:rsidR="00E72335" w:rsidRDefault="009740B8">
            <w:r>
              <w:t>2025-09-17T18:42:48.178621</w:t>
            </w:r>
          </w:p>
        </w:tc>
      </w:tr>
      <w:tr w:rsidR="00E72335" w14:paraId="39EBB95E" w14:textId="77777777">
        <w:tc>
          <w:tcPr>
            <w:tcW w:w="4320" w:type="dxa"/>
          </w:tcPr>
          <w:p w14:paraId="47EEA131" w14:textId="77777777" w:rsidR="00E72335" w:rsidRDefault="009740B8">
            <w:r>
              <w:t>Время генерации</w:t>
            </w:r>
          </w:p>
        </w:tc>
        <w:tc>
          <w:tcPr>
            <w:tcW w:w="4320" w:type="dxa"/>
          </w:tcPr>
          <w:p w14:paraId="28AAC246" w14:textId="77777777" w:rsidR="00E72335" w:rsidRDefault="009740B8">
            <w:r>
              <w:t>12.95 сек</w:t>
            </w:r>
          </w:p>
        </w:tc>
      </w:tr>
      <w:tr w:rsidR="00E72335" w14:paraId="4F0D4944" w14:textId="77777777">
        <w:tc>
          <w:tcPr>
            <w:tcW w:w="4320" w:type="dxa"/>
          </w:tcPr>
          <w:p w14:paraId="23331EFF" w14:textId="77777777" w:rsidR="00E72335" w:rsidRDefault="009740B8">
            <w:r>
              <w:t>Модель LLM</w:t>
            </w:r>
          </w:p>
        </w:tc>
        <w:tc>
          <w:tcPr>
            <w:tcW w:w="4320" w:type="dxa"/>
          </w:tcPr>
          <w:p w14:paraId="7B38D9ED" w14:textId="77777777" w:rsidR="00E72335" w:rsidRDefault="009740B8">
            <w:r>
              <w:t>google/gemini-2.5-flash</w:t>
            </w:r>
          </w:p>
        </w:tc>
      </w:tr>
      <w:tr w:rsidR="00E72335" w14:paraId="3226809B" w14:textId="77777777">
        <w:tc>
          <w:tcPr>
            <w:tcW w:w="4320" w:type="dxa"/>
          </w:tcPr>
          <w:p w14:paraId="4BC08C65" w14:textId="77777777" w:rsidR="00E72335" w:rsidRDefault="009740B8">
            <w:r>
              <w:t>DOCX создан</w:t>
            </w:r>
          </w:p>
        </w:tc>
        <w:tc>
          <w:tcPr>
            <w:tcW w:w="4320" w:type="dxa"/>
          </w:tcPr>
          <w:p w14:paraId="34D6DE9A" w14:textId="77777777" w:rsidR="00E72335" w:rsidRDefault="009740B8">
            <w:r>
              <w:t>2025-09-17 18:43:01</w:t>
            </w:r>
          </w:p>
        </w:tc>
      </w:tr>
    </w:tbl>
    <w:p w14:paraId="0A2078CD" w14:textId="77777777" w:rsidR="009740B8" w:rsidRDefault="009740B8"/>
    <w:sectPr w:rsidR="009740B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Горбачева Вероника Витальевна" w:date="2025-10-10T16:24:00Z" w:initials="ГВВ">
    <w:p w14:paraId="62BDF29E" w14:textId="77777777" w:rsidR="002C72E1" w:rsidRPr="002C72E1" w:rsidRDefault="002C72E1">
      <w:pPr>
        <w:pStyle w:val="aff9"/>
        <w:rPr>
          <w:lang w:val="ru-RU"/>
        </w:rPr>
      </w:pPr>
      <w:r>
        <w:rPr>
          <w:rStyle w:val="aff8"/>
        </w:rPr>
        <w:annotationRef/>
      </w:r>
      <w:r>
        <w:rPr>
          <w:lang w:val="ru-RU"/>
        </w:rPr>
        <w:t xml:space="preserve">Нет </w:t>
      </w:r>
      <w:proofErr w:type="spellStart"/>
      <w:r>
        <w:rPr>
          <w:lang w:val="ru-RU"/>
        </w:rPr>
        <w:t>ЗУНов</w:t>
      </w:r>
      <w:proofErr w:type="spellEnd"/>
      <w:r>
        <w:rPr>
          <w:lang w:val="ru-RU"/>
        </w:rPr>
        <w:t xml:space="preserve"> под эту ФО</w:t>
      </w:r>
    </w:p>
  </w:comment>
  <w:comment w:id="1" w:author="Горбачева Вероника Витальевна" w:date="2025-10-10T16:27:00Z" w:initials="ГВВ">
    <w:p w14:paraId="2C117656" w14:textId="77777777" w:rsidR="002C72E1" w:rsidRDefault="002C72E1">
      <w:pPr>
        <w:pStyle w:val="aff9"/>
        <w:rPr>
          <w:lang w:val="ru-RU"/>
        </w:rPr>
      </w:pPr>
      <w:r>
        <w:rPr>
          <w:rStyle w:val="aff8"/>
        </w:rPr>
        <w:annotationRef/>
      </w:r>
      <w:r>
        <w:rPr>
          <w:lang w:val="ru-RU"/>
        </w:rPr>
        <w:t>У нас есть разделение на знания и умения (знания у нас проверяются тестом, умения мы проверяем заданиями, кейсами и пр.)</w:t>
      </w:r>
    </w:p>
    <w:p w14:paraId="34F57A0A" w14:textId="77777777" w:rsidR="002C72E1" w:rsidRPr="002C72E1" w:rsidRDefault="002C72E1">
      <w:pPr>
        <w:pStyle w:val="aff9"/>
        <w:rPr>
          <w:lang w:val="ru-RU"/>
        </w:rPr>
      </w:pPr>
      <w:r>
        <w:rPr>
          <w:lang w:val="ru-RU"/>
        </w:rPr>
        <w:t>Список не включает все необходимое для выполнения ФО, проработан не детализировано, очень поверхностно</w:t>
      </w:r>
    </w:p>
  </w:comment>
  <w:comment w:id="2" w:author="Горбачева Вероника Витальевна" w:date="2025-10-10T16:25:00Z" w:initials="ГВВ">
    <w:p w14:paraId="48579F55" w14:textId="77777777" w:rsidR="002C72E1" w:rsidRPr="002C72E1" w:rsidRDefault="002C72E1">
      <w:pPr>
        <w:pStyle w:val="aff9"/>
        <w:rPr>
          <w:lang w:val="ru-RU"/>
        </w:rPr>
      </w:pPr>
      <w:r>
        <w:rPr>
          <w:rStyle w:val="aff8"/>
        </w:rPr>
        <w:annotationRef/>
      </w:r>
      <w:r>
        <w:rPr>
          <w:lang w:val="ru-RU"/>
        </w:rPr>
        <w:t>Тоже нет конкретики, мы не сможем измерить этот ЗУН в таком виде</w:t>
      </w:r>
    </w:p>
  </w:comment>
  <w:comment w:id="3" w:author="Горбачева Вероника Витальевна" w:date="2025-10-10T16:24:00Z" w:initials="ГВВ">
    <w:p w14:paraId="64886794" w14:textId="77777777" w:rsidR="002C72E1" w:rsidRPr="002C72E1" w:rsidRDefault="002C72E1">
      <w:pPr>
        <w:pStyle w:val="aff9"/>
        <w:rPr>
          <w:lang w:val="ru-RU"/>
        </w:rPr>
      </w:pPr>
      <w:r>
        <w:rPr>
          <w:rStyle w:val="aff8"/>
        </w:rPr>
        <w:annotationRef/>
      </w:r>
      <w:r>
        <w:rPr>
          <w:lang w:val="ru-RU"/>
        </w:rPr>
        <w:t>Непроверяемый ЗУН (что в эти основы входит, что конкретно надо знать на данной позиции?)</w:t>
      </w:r>
    </w:p>
  </w:comment>
  <w:comment w:id="4" w:author="Горбачева Вероника Витальевна" w:date="2025-10-10T17:21:00Z" w:initials="ГВВ">
    <w:p w14:paraId="5FFA8197" w14:textId="77777777" w:rsidR="000A5EC0" w:rsidRPr="000A5EC0" w:rsidRDefault="000A5EC0">
      <w:pPr>
        <w:pStyle w:val="aff9"/>
        <w:rPr>
          <w:lang w:val="ru-RU"/>
        </w:rPr>
      </w:pPr>
      <w:r>
        <w:rPr>
          <w:rStyle w:val="aff8"/>
        </w:rPr>
        <w:annotationRef/>
      </w:r>
      <w:r>
        <w:rPr>
          <w:lang w:val="ru-RU"/>
        </w:rPr>
        <w:t xml:space="preserve">Не уверена, что нужны все модули </w:t>
      </w:r>
      <w:r>
        <w:t>ERP</w:t>
      </w:r>
      <w:bookmarkStart w:id="5" w:name="_GoBack"/>
      <w:bookmarkEnd w:id="5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2BDF29E" w15:done="0"/>
  <w15:commentEx w15:paraId="34F57A0A" w15:done="0"/>
  <w15:commentEx w15:paraId="48579F55" w15:done="0"/>
  <w15:commentEx w15:paraId="64886794" w15:done="0"/>
  <w15:commentEx w15:paraId="5FFA819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2BDF29E" w16cid:durableId="2C93B1B2"/>
  <w16cid:commentId w16cid:paraId="34F57A0A" w16cid:durableId="2C93B25F"/>
  <w16cid:commentId w16cid:paraId="48579F55" w16cid:durableId="2C93B217"/>
  <w16cid:commentId w16cid:paraId="64886794" w16cid:durableId="2C93B1C8"/>
  <w16cid:commentId w16cid:paraId="5FFA8197" w16cid:durableId="2C93BF0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Горбачева Вероника Витальевна">
    <w15:presenceInfo w15:providerId="AD" w15:userId="S-1-5-21-1267836949-3186845162-2075373690-444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A5EC0"/>
    <w:rsid w:val="0015074B"/>
    <w:rsid w:val="0029639D"/>
    <w:rsid w:val="002C72E1"/>
    <w:rsid w:val="00326F90"/>
    <w:rsid w:val="00496F70"/>
    <w:rsid w:val="009740B8"/>
    <w:rsid w:val="00AA1D8D"/>
    <w:rsid w:val="00B47730"/>
    <w:rsid w:val="00CB0664"/>
    <w:rsid w:val="00E7233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CFA392F"/>
  <w14:defaultImageDpi w14:val="300"/>
  <w15:docId w15:val="{E175FA76-3EA1-496F-B944-8C378C5D7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3366"/>
      <w:sz w:val="32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66CC"/>
      <w:sz w:val="28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aff8">
    <w:name w:val="annotation reference"/>
    <w:basedOn w:val="a2"/>
    <w:uiPriority w:val="99"/>
    <w:semiHidden/>
    <w:unhideWhenUsed/>
    <w:rsid w:val="002C72E1"/>
    <w:rPr>
      <w:sz w:val="16"/>
      <w:szCs w:val="16"/>
    </w:rPr>
  </w:style>
  <w:style w:type="paragraph" w:styleId="aff9">
    <w:name w:val="annotation text"/>
    <w:basedOn w:val="a1"/>
    <w:link w:val="affa"/>
    <w:uiPriority w:val="99"/>
    <w:semiHidden/>
    <w:unhideWhenUsed/>
    <w:rsid w:val="002C72E1"/>
    <w:pPr>
      <w:spacing w:line="240" w:lineRule="auto"/>
    </w:pPr>
    <w:rPr>
      <w:sz w:val="20"/>
      <w:szCs w:val="20"/>
    </w:rPr>
  </w:style>
  <w:style w:type="character" w:customStyle="1" w:styleId="affa">
    <w:name w:val="Текст примечания Знак"/>
    <w:basedOn w:val="a2"/>
    <w:link w:val="aff9"/>
    <w:uiPriority w:val="99"/>
    <w:semiHidden/>
    <w:rsid w:val="002C72E1"/>
    <w:rPr>
      <w:sz w:val="20"/>
      <w:szCs w:val="20"/>
    </w:rPr>
  </w:style>
  <w:style w:type="paragraph" w:styleId="affb">
    <w:name w:val="annotation subject"/>
    <w:basedOn w:val="aff9"/>
    <w:next w:val="aff9"/>
    <w:link w:val="affc"/>
    <w:uiPriority w:val="99"/>
    <w:semiHidden/>
    <w:unhideWhenUsed/>
    <w:rsid w:val="002C72E1"/>
    <w:rPr>
      <w:b/>
      <w:bCs/>
    </w:rPr>
  </w:style>
  <w:style w:type="character" w:customStyle="1" w:styleId="affc">
    <w:name w:val="Тема примечания Знак"/>
    <w:basedOn w:val="affa"/>
    <w:link w:val="affb"/>
    <w:uiPriority w:val="99"/>
    <w:semiHidden/>
    <w:rsid w:val="002C72E1"/>
    <w:rPr>
      <w:b/>
      <w:bCs/>
      <w:sz w:val="20"/>
      <w:szCs w:val="20"/>
    </w:rPr>
  </w:style>
  <w:style w:type="paragraph" w:styleId="affd">
    <w:name w:val="Balloon Text"/>
    <w:basedOn w:val="a1"/>
    <w:link w:val="affe"/>
    <w:uiPriority w:val="99"/>
    <w:semiHidden/>
    <w:unhideWhenUsed/>
    <w:rsid w:val="002C72E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fe">
    <w:name w:val="Текст выноски Знак"/>
    <w:basedOn w:val="a2"/>
    <w:link w:val="affd"/>
    <w:uiPriority w:val="99"/>
    <w:semiHidden/>
    <w:rsid w:val="002C72E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145E3B2-3633-4FF8-AB6A-68E1D7D0D5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866</Words>
  <Characters>4938</Characters>
  <Application>Microsoft Office Word</Application>
  <DocSecurity>0</DocSecurity>
  <Lines>41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5793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Горбачева Вероника Витальевна</cp:lastModifiedBy>
  <cp:revision>3</cp:revision>
  <dcterms:created xsi:type="dcterms:W3CDTF">2013-12-23T23:15:00Z</dcterms:created>
  <dcterms:modified xsi:type="dcterms:W3CDTF">2025-10-10T14:28:00Z</dcterms:modified>
  <cp:category/>
</cp:coreProperties>
</file>