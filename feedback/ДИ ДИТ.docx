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E2DAA" w14:textId="77777777" w:rsidR="00CD385B" w:rsidRPr="005F0759" w:rsidRDefault="003B1707">
      <w:pPr>
        <w:pStyle w:val="1"/>
        <w:jc w:val="center"/>
        <w:rPr>
          <w:lang w:val="ru-RU"/>
        </w:rPr>
      </w:pPr>
      <w:r>
        <w:t>📋</w:t>
      </w:r>
      <w:r w:rsidRPr="005F0759">
        <w:rPr>
          <w:lang w:val="ru-RU"/>
        </w:rPr>
        <w:t xml:space="preserve"> Директор по информационным технологиям</w:t>
      </w:r>
    </w:p>
    <w:p w14:paraId="177A9034" w14:textId="77777777" w:rsidR="00CD385B" w:rsidRPr="005F0759" w:rsidRDefault="003B1707">
      <w:pPr>
        <w:jc w:val="center"/>
        <w:rPr>
          <w:lang w:val="ru-RU"/>
        </w:rPr>
      </w:pPr>
      <w:r w:rsidRPr="005F0759">
        <w:rPr>
          <w:lang w:val="ru-RU"/>
        </w:rPr>
        <w:t>Подразделение: Департамент информационных технологий</w:t>
      </w:r>
    </w:p>
    <w:p w14:paraId="53FACC44" w14:textId="77777777" w:rsidR="00CD385B" w:rsidRDefault="003B1707">
      <w:r>
        <w:t>________________________________________________________________________________</w:t>
      </w:r>
    </w:p>
    <w:p w14:paraId="577B4171" w14:textId="77777777" w:rsidR="00CD385B" w:rsidRDefault="003B1707">
      <w:pPr>
        <w:pStyle w:val="21"/>
      </w:pPr>
      <w:r>
        <w:t>📊</w:t>
      </w:r>
      <w:r>
        <w:t xml:space="preserve"> Основная информация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CD385B" w14:paraId="2A470D1C" w14:textId="77777777">
        <w:tc>
          <w:tcPr>
            <w:tcW w:w="4320" w:type="dxa"/>
          </w:tcPr>
          <w:p w14:paraId="2E8A65BE" w14:textId="77777777" w:rsidR="00CD385B" w:rsidRDefault="003B1707">
            <w:r>
              <w:t>Параметр</w:t>
            </w:r>
          </w:p>
        </w:tc>
        <w:tc>
          <w:tcPr>
            <w:tcW w:w="4320" w:type="dxa"/>
          </w:tcPr>
          <w:p w14:paraId="0E6DEDC3" w14:textId="77777777" w:rsidR="00CD385B" w:rsidRDefault="003B1707">
            <w:r>
              <w:t>Значение</w:t>
            </w:r>
          </w:p>
        </w:tc>
      </w:tr>
      <w:tr w:rsidR="00CD385B" w14:paraId="2A7B3346" w14:textId="77777777">
        <w:tc>
          <w:tcPr>
            <w:tcW w:w="4320" w:type="dxa"/>
          </w:tcPr>
          <w:p w14:paraId="02CEB8A7" w14:textId="77777777" w:rsidR="00CD385B" w:rsidRDefault="003B1707">
            <w:r>
              <w:t>Название должности</w:t>
            </w:r>
          </w:p>
        </w:tc>
        <w:tc>
          <w:tcPr>
            <w:tcW w:w="4320" w:type="dxa"/>
          </w:tcPr>
          <w:p w14:paraId="4F8E8B1A" w14:textId="77777777" w:rsidR="00CD385B" w:rsidRDefault="003B1707">
            <w:r>
              <w:t xml:space="preserve">Директор по </w:t>
            </w:r>
            <w:r>
              <w:t>информационным технологиям</w:t>
            </w:r>
          </w:p>
        </w:tc>
      </w:tr>
      <w:tr w:rsidR="00CD385B" w14:paraId="0F0869A8" w14:textId="77777777">
        <w:tc>
          <w:tcPr>
            <w:tcW w:w="4320" w:type="dxa"/>
          </w:tcPr>
          <w:p w14:paraId="536AD234" w14:textId="77777777" w:rsidR="00CD385B" w:rsidRDefault="003B1707">
            <w:r>
              <w:t>Блок</w:t>
            </w:r>
          </w:p>
        </w:tc>
        <w:tc>
          <w:tcPr>
            <w:tcW w:w="4320" w:type="dxa"/>
          </w:tcPr>
          <w:p w14:paraId="440F038F" w14:textId="77777777" w:rsidR="00CD385B" w:rsidRDefault="003B1707">
            <w:r>
              <w:t>Блок операционного директора</w:t>
            </w:r>
          </w:p>
        </w:tc>
      </w:tr>
      <w:tr w:rsidR="00CD385B" w14:paraId="221C52F3" w14:textId="77777777">
        <w:tc>
          <w:tcPr>
            <w:tcW w:w="4320" w:type="dxa"/>
          </w:tcPr>
          <w:p w14:paraId="50CA0A4D" w14:textId="77777777" w:rsidR="00CD385B" w:rsidRDefault="003B1707">
            <w:r>
              <w:t>Департамент/Отдел</w:t>
            </w:r>
          </w:p>
        </w:tc>
        <w:tc>
          <w:tcPr>
            <w:tcW w:w="4320" w:type="dxa"/>
          </w:tcPr>
          <w:p w14:paraId="71FA159E" w14:textId="77777777" w:rsidR="00CD385B" w:rsidRDefault="003B1707">
            <w:r>
              <w:t>Департамент информационных технологий</w:t>
            </w:r>
          </w:p>
        </w:tc>
      </w:tr>
      <w:tr w:rsidR="00CD385B" w:rsidRPr="005F0759" w14:paraId="4CA1AA42" w14:textId="77777777">
        <w:tc>
          <w:tcPr>
            <w:tcW w:w="4320" w:type="dxa"/>
          </w:tcPr>
          <w:p w14:paraId="33A6F431" w14:textId="77777777" w:rsidR="00CD385B" w:rsidRDefault="003B1707">
            <w:r>
              <w:t>Категория должности</w:t>
            </w:r>
          </w:p>
        </w:tc>
        <w:tc>
          <w:tcPr>
            <w:tcW w:w="4320" w:type="dxa"/>
          </w:tcPr>
          <w:p w14:paraId="26F2D352" w14:textId="77777777" w:rsidR="00CD385B" w:rsidRPr="005F0759" w:rsidRDefault="003B1707">
            <w:pPr>
              <w:rPr>
                <w:lang w:val="ru-RU"/>
              </w:rPr>
            </w:pPr>
            <w:r w:rsidRPr="005F0759">
              <w:rPr>
                <w:lang w:val="ru-RU"/>
              </w:rPr>
              <w:t>Руководитель высшего уровня (департамент, блок)</w:t>
            </w:r>
          </w:p>
        </w:tc>
      </w:tr>
      <w:tr w:rsidR="00CD385B" w14:paraId="398FA13A" w14:textId="77777777">
        <w:tc>
          <w:tcPr>
            <w:tcW w:w="4320" w:type="dxa"/>
          </w:tcPr>
          <w:p w14:paraId="710D8C07" w14:textId="77777777" w:rsidR="00CD385B" w:rsidRDefault="003B1707">
            <w:proofErr w:type="spellStart"/>
            <w:r>
              <w:t>Непосредственный</w:t>
            </w:r>
            <w:proofErr w:type="spellEnd"/>
            <w:r>
              <w:t xml:space="preserve"> </w:t>
            </w:r>
            <w:proofErr w:type="spellStart"/>
            <w:r>
              <w:t>руководитель</w:t>
            </w:r>
            <w:proofErr w:type="spellEnd"/>
          </w:p>
        </w:tc>
        <w:tc>
          <w:tcPr>
            <w:tcW w:w="4320" w:type="dxa"/>
          </w:tcPr>
          <w:p w14:paraId="2FC1D185" w14:textId="77777777" w:rsidR="00CD385B" w:rsidRDefault="003B1707">
            <w:r>
              <w:t>Операционный директор</w:t>
            </w:r>
          </w:p>
        </w:tc>
      </w:tr>
      <w:tr w:rsidR="00CD385B" w:rsidRPr="005F0759" w14:paraId="7E2FAF71" w14:textId="77777777">
        <w:tc>
          <w:tcPr>
            <w:tcW w:w="4320" w:type="dxa"/>
          </w:tcPr>
          <w:p w14:paraId="5628F39A" w14:textId="77777777" w:rsidR="00CD385B" w:rsidRDefault="003B1707">
            <w:r>
              <w:t>Тип деятельнос</w:t>
            </w:r>
            <w:r>
              <w:t>ти</w:t>
            </w:r>
          </w:p>
        </w:tc>
        <w:tc>
          <w:tcPr>
            <w:tcW w:w="4320" w:type="dxa"/>
          </w:tcPr>
          <w:p w14:paraId="7C164A5C" w14:textId="77777777" w:rsidR="00CD385B" w:rsidRPr="005F0759" w:rsidRDefault="003B1707">
            <w:pPr>
              <w:rPr>
                <w:lang w:val="ru-RU"/>
              </w:rPr>
            </w:pPr>
            <w:commentRangeStart w:id="0"/>
            <w:r w:rsidRPr="005F0759">
              <w:rPr>
                <w:lang w:val="ru-RU"/>
              </w:rPr>
              <w:t>Стратегическое управление информационными технологиями для обеспечения цифровой трансформации, повышения операционной эффективности и поддержки бизнес-целей ГК "А101".</w:t>
            </w:r>
            <w:commentRangeEnd w:id="0"/>
            <w:r w:rsidR="005F0759">
              <w:rPr>
                <w:rStyle w:val="aff8"/>
              </w:rPr>
              <w:commentReference w:id="0"/>
            </w:r>
          </w:p>
        </w:tc>
      </w:tr>
      <w:tr w:rsidR="00CD385B" w14:paraId="04D443B9" w14:textId="77777777">
        <w:tc>
          <w:tcPr>
            <w:tcW w:w="4320" w:type="dxa"/>
          </w:tcPr>
          <w:p w14:paraId="066A845B" w14:textId="77777777" w:rsidR="00CD385B" w:rsidRDefault="003B1707">
            <w:r>
              <w:t>Подчиненные</w:t>
            </w:r>
          </w:p>
        </w:tc>
        <w:tc>
          <w:tcPr>
            <w:tcW w:w="4320" w:type="dxa"/>
          </w:tcPr>
          <w:p w14:paraId="3F6445BD" w14:textId="77777777" w:rsidR="00CD385B" w:rsidRDefault="003B1707">
            <w:r>
              <w:t>Департаментов: 3, Человек: 1</w:t>
            </w:r>
          </w:p>
        </w:tc>
      </w:tr>
    </w:tbl>
    <w:p w14:paraId="5E36BE70" w14:textId="77777777" w:rsidR="00CD385B" w:rsidRDefault="003B1707">
      <w:pPr>
        <w:pStyle w:val="21"/>
      </w:pPr>
      <w:r>
        <w:t>🎯</w:t>
      </w:r>
      <w:r>
        <w:t xml:space="preserve"> Области ответственности</w:t>
      </w:r>
    </w:p>
    <w:p w14:paraId="7534AB4C" w14:textId="77777777" w:rsidR="00CD385B" w:rsidRDefault="003B1707">
      <w:pPr>
        <w:pStyle w:val="31"/>
      </w:pPr>
      <w:r>
        <w:t xml:space="preserve">1. </w:t>
      </w:r>
      <w:r>
        <w:t>Стратегическое планирование и развитие ИТ</w:t>
      </w:r>
    </w:p>
    <w:p w14:paraId="009C6FEF" w14:textId="77777777" w:rsidR="00CD385B" w:rsidRPr="005F0759" w:rsidRDefault="003B1707">
      <w:pPr>
        <w:pStyle w:val="a0"/>
        <w:rPr>
          <w:lang w:val="ru-RU"/>
        </w:rPr>
      </w:pPr>
      <w:r w:rsidRPr="005F0759">
        <w:rPr>
          <w:lang w:val="ru-RU"/>
        </w:rPr>
        <w:t>Разрабатывать и реализовывать ИТ-стратегию, соответствующую бизнес-целям компании</w:t>
      </w:r>
    </w:p>
    <w:p w14:paraId="0C7ED7E7" w14:textId="77777777" w:rsidR="00CD385B" w:rsidRPr="005F0759" w:rsidRDefault="003B1707">
      <w:pPr>
        <w:pStyle w:val="a0"/>
        <w:rPr>
          <w:lang w:val="ru-RU"/>
        </w:rPr>
      </w:pPr>
      <w:r w:rsidRPr="005F0759">
        <w:rPr>
          <w:lang w:val="ru-RU"/>
        </w:rPr>
        <w:t>Определять приоритетные направления цифровизации и автоматизации бизнес-процессов</w:t>
      </w:r>
    </w:p>
    <w:p w14:paraId="792D759C" w14:textId="77777777" w:rsidR="00CD385B" w:rsidRPr="005F0759" w:rsidRDefault="003B1707">
      <w:pPr>
        <w:pStyle w:val="a0"/>
        <w:rPr>
          <w:lang w:val="ru-RU"/>
        </w:rPr>
      </w:pPr>
      <w:r w:rsidRPr="005F0759">
        <w:rPr>
          <w:lang w:val="ru-RU"/>
        </w:rPr>
        <w:t>Обеспечивать внедрение инновационных технологий, в</w:t>
      </w:r>
      <w:r w:rsidRPr="005F0759">
        <w:rPr>
          <w:lang w:val="ru-RU"/>
        </w:rPr>
        <w:t>ключая ИИ, для повышения эффективности</w:t>
      </w:r>
    </w:p>
    <w:p w14:paraId="6005CBF5" w14:textId="77777777" w:rsidR="00CD385B" w:rsidRPr="005F0759" w:rsidRDefault="003B1707">
      <w:pPr>
        <w:pStyle w:val="a0"/>
        <w:rPr>
          <w:lang w:val="ru-RU"/>
        </w:rPr>
      </w:pPr>
      <w:r w:rsidRPr="005F0759">
        <w:rPr>
          <w:lang w:val="ru-RU"/>
        </w:rPr>
        <w:t>Формировать и управлять ИТ-бюджетом, контролировать расходы и оптимизировать затраты</w:t>
      </w:r>
    </w:p>
    <w:p w14:paraId="596E55FC" w14:textId="77777777" w:rsidR="00CD385B" w:rsidRDefault="003B1707">
      <w:pPr>
        <w:pStyle w:val="31"/>
      </w:pPr>
      <w:r>
        <w:t>2. Управление ИТ-инфраструктурой и сервисами</w:t>
      </w:r>
    </w:p>
    <w:p w14:paraId="78E59888" w14:textId="77777777" w:rsidR="00CD385B" w:rsidRPr="005F0759" w:rsidRDefault="003B1707">
      <w:pPr>
        <w:pStyle w:val="a0"/>
        <w:rPr>
          <w:lang w:val="ru-RU"/>
        </w:rPr>
      </w:pPr>
      <w:r w:rsidRPr="005F0759">
        <w:rPr>
          <w:lang w:val="ru-RU"/>
        </w:rPr>
        <w:t>Обеспечивать стабильное функционирование и развитие корпоративной ИТ-инфраструктуры (се</w:t>
      </w:r>
      <w:r w:rsidRPr="005F0759">
        <w:rPr>
          <w:lang w:val="ru-RU"/>
        </w:rPr>
        <w:t>ти, серверы, СУБД, виртуализация)</w:t>
      </w:r>
    </w:p>
    <w:p w14:paraId="1B19A081" w14:textId="77777777" w:rsidR="00CD385B" w:rsidRPr="005F0759" w:rsidRDefault="003B1707">
      <w:pPr>
        <w:pStyle w:val="a0"/>
        <w:rPr>
          <w:lang w:val="ru-RU"/>
        </w:rPr>
      </w:pPr>
      <w:r w:rsidRPr="005F0759">
        <w:rPr>
          <w:lang w:val="ru-RU"/>
        </w:rPr>
        <w:t>Контролировать качество и доступность ИТ-сервисов (</w:t>
      </w:r>
      <w:r>
        <w:t>SLA</w:t>
      </w:r>
      <w:r w:rsidRPr="005F0759">
        <w:rPr>
          <w:lang w:val="ru-RU"/>
        </w:rPr>
        <w:t>) для всех подразделений компании</w:t>
      </w:r>
    </w:p>
    <w:p w14:paraId="412F3B85" w14:textId="77777777" w:rsidR="00CD385B" w:rsidRPr="005F0759" w:rsidRDefault="003B1707">
      <w:pPr>
        <w:pStyle w:val="a0"/>
        <w:rPr>
          <w:lang w:val="ru-RU"/>
        </w:rPr>
      </w:pPr>
      <w:r w:rsidRPr="005F0759">
        <w:rPr>
          <w:lang w:val="ru-RU"/>
        </w:rPr>
        <w:t>Организовывать эффективную работу службы технической поддержки и управления инцидентами</w:t>
      </w:r>
    </w:p>
    <w:p w14:paraId="4C0B422B" w14:textId="77777777" w:rsidR="00CD385B" w:rsidRPr="005F0759" w:rsidRDefault="003B1707">
      <w:pPr>
        <w:pStyle w:val="a0"/>
        <w:rPr>
          <w:lang w:val="ru-RU"/>
        </w:rPr>
      </w:pPr>
      <w:r w:rsidRPr="005F0759">
        <w:rPr>
          <w:lang w:val="ru-RU"/>
        </w:rPr>
        <w:t>Внедрять и поддерживать системы мониторинга ИТ</w:t>
      </w:r>
      <w:r w:rsidRPr="005F0759">
        <w:rPr>
          <w:lang w:val="ru-RU"/>
        </w:rPr>
        <w:t>-инфраструктуры и сервисов</w:t>
      </w:r>
    </w:p>
    <w:p w14:paraId="66F65831" w14:textId="77777777" w:rsidR="00CD385B" w:rsidRDefault="003B1707">
      <w:pPr>
        <w:pStyle w:val="31"/>
      </w:pPr>
      <w:r>
        <w:lastRenderedPageBreak/>
        <w:t>3. Развитие и внедрение информационных систем</w:t>
      </w:r>
    </w:p>
    <w:p w14:paraId="13A23136" w14:textId="77777777" w:rsidR="00CD385B" w:rsidRPr="005F0759" w:rsidRDefault="003B1707">
      <w:pPr>
        <w:pStyle w:val="a0"/>
        <w:rPr>
          <w:lang w:val="ru-RU"/>
        </w:rPr>
      </w:pPr>
      <w:r w:rsidRPr="005F0759">
        <w:rPr>
          <w:lang w:val="ru-RU"/>
        </w:rPr>
        <w:t>Руководить проектами по внедрению и развитию корпоративных информационных систем (</w:t>
      </w:r>
      <w:r>
        <w:t>ERP</w:t>
      </w:r>
      <w:r w:rsidRPr="005F0759">
        <w:rPr>
          <w:lang w:val="ru-RU"/>
        </w:rPr>
        <w:t xml:space="preserve">, </w:t>
      </w:r>
      <w:r>
        <w:t>CRM</w:t>
      </w:r>
      <w:r w:rsidRPr="005F0759">
        <w:rPr>
          <w:lang w:val="ru-RU"/>
        </w:rPr>
        <w:t xml:space="preserve">, СЭД, </w:t>
      </w:r>
      <w:r>
        <w:t>BIM</w:t>
      </w:r>
      <w:r w:rsidRPr="005F0759">
        <w:rPr>
          <w:lang w:val="ru-RU"/>
        </w:rPr>
        <w:t>)</w:t>
      </w:r>
    </w:p>
    <w:p w14:paraId="50469D30" w14:textId="77777777" w:rsidR="00CD385B" w:rsidRPr="005F0759" w:rsidRDefault="003B1707">
      <w:pPr>
        <w:pStyle w:val="a0"/>
        <w:rPr>
          <w:lang w:val="ru-RU"/>
        </w:rPr>
      </w:pPr>
      <w:r w:rsidRPr="005F0759">
        <w:rPr>
          <w:lang w:val="ru-RU"/>
        </w:rPr>
        <w:t xml:space="preserve">Обеспечивать интеграцию различных ИТ-систем для создания единого информационного </w:t>
      </w:r>
      <w:r w:rsidRPr="005F0759">
        <w:rPr>
          <w:lang w:val="ru-RU"/>
        </w:rPr>
        <w:t>пространства</w:t>
      </w:r>
    </w:p>
    <w:p w14:paraId="40091999" w14:textId="77777777" w:rsidR="00CD385B" w:rsidRPr="005F0759" w:rsidRDefault="003B1707">
      <w:pPr>
        <w:pStyle w:val="a0"/>
        <w:rPr>
          <w:lang w:val="ru-RU"/>
        </w:rPr>
      </w:pPr>
      <w:r w:rsidRPr="005F0759">
        <w:rPr>
          <w:lang w:val="ru-RU"/>
        </w:rPr>
        <w:t>Контролировать разработку архитектурных решений для интеграции систем</w:t>
      </w:r>
    </w:p>
    <w:p w14:paraId="3827D049" w14:textId="77777777" w:rsidR="00CD385B" w:rsidRPr="005F0759" w:rsidRDefault="003B1707">
      <w:pPr>
        <w:pStyle w:val="a0"/>
        <w:rPr>
          <w:lang w:val="ru-RU"/>
        </w:rPr>
      </w:pPr>
      <w:r w:rsidRPr="005F0759">
        <w:rPr>
          <w:lang w:val="ru-RU"/>
        </w:rPr>
        <w:t>Управлять жизненным циклом информационных систем, от анализа требований до эксплуатации</w:t>
      </w:r>
    </w:p>
    <w:p w14:paraId="6A6E41DB" w14:textId="77777777" w:rsidR="00CD385B" w:rsidRDefault="003B1707">
      <w:pPr>
        <w:pStyle w:val="31"/>
      </w:pPr>
      <w:r>
        <w:t>4. Управление данными и аналитикой</w:t>
      </w:r>
    </w:p>
    <w:p w14:paraId="22E15763" w14:textId="77777777" w:rsidR="00CD385B" w:rsidRPr="005F0759" w:rsidRDefault="003B1707">
      <w:pPr>
        <w:pStyle w:val="a0"/>
        <w:rPr>
          <w:lang w:val="ru-RU"/>
        </w:rPr>
      </w:pPr>
      <w:r w:rsidRPr="005F0759">
        <w:rPr>
          <w:lang w:val="ru-RU"/>
        </w:rPr>
        <w:t>Развивать систему управления корпоративными данным</w:t>
      </w:r>
      <w:r w:rsidRPr="005F0759">
        <w:rPr>
          <w:lang w:val="ru-RU"/>
        </w:rPr>
        <w:t>и, обеспечивать их качество и доступность</w:t>
      </w:r>
    </w:p>
    <w:p w14:paraId="39E228DD" w14:textId="77777777" w:rsidR="00CD385B" w:rsidRPr="005F0759" w:rsidRDefault="003B1707">
      <w:pPr>
        <w:pStyle w:val="a0"/>
        <w:rPr>
          <w:lang w:val="ru-RU"/>
        </w:rPr>
      </w:pPr>
      <w:r w:rsidRPr="005F0759">
        <w:rPr>
          <w:lang w:val="ru-RU"/>
        </w:rPr>
        <w:t xml:space="preserve">Руководить развитием </w:t>
      </w:r>
      <w:r>
        <w:t>BI</w:t>
      </w:r>
      <w:r w:rsidRPr="005F0759">
        <w:rPr>
          <w:lang w:val="ru-RU"/>
        </w:rPr>
        <w:t>-платформы и аналитических инструментов для поддержки принятия бизнес-решений</w:t>
      </w:r>
    </w:p>
    <w:p w14:paraId="34466D18" w14:textId="77777777" w:rsidR="00CD385B" w:rsidRPr="005F0759" w:rsidRDefault="003B1707">
      <w:pPr>
        <w:pStyle w:val="a0"/>
        <w:rPr>
          <w:lang w:val="ru-RU"/>
        </w:rPr>
      </w:pPr>
      <w:r w:rsidRPr="005F0759">
        <w:rPr>
          <w:lang w:val="ru-RU"/>
        </w:rPr>
        <w:t>Обеспечивать актуальность и доступность отчетов и аналитики для пользователей</w:t>
      </w:r>
    </w:p>
    <w:p w14:paraId="0CD3FE26" w14:textId="77777777" w:rsidR="00CD385B" w:rsidRPr="005F0759" w:rsidRDefault="003B1707">
      <w:pPr>
        <w:pStyle w:val="a0"/>
        <w:rPr>
          <w:lang w:val="ru-RU"/>
        </w:rPr>
      </w:pPr>
      <w:r w:rsidRPr="005F0759">
        <w:rPr>
          <w:lang w:val="ru-RU"/>
        </w:rPr>
        <w:t xml:space="preserve">Внедрять механизмы контроля </w:t>
      </w:r>
      <w:r w:rsidRPr="005F0759">
        <w:rPr>
          <w:lang w:val="ru-RU"/>
        </w:rPr>
        <w:t>качества данных и их описания</w:t>
      </w:r>
    </w:p>
    <w:p w14:paraId="3BC9B5C5" w14:textId="77777777" w:rsidR="00CD385B" w:rsidRDefault="003B1707">
      <w:pPr>
        <w:pStyle w:val="31"/>
      </w:pPr>
      <w:r>
        <w:t xml:space="preserve">5. </w:t>
      </w:r>
      <w:commentRangeStart w:id="1"/>
      <w:r>
        <w:t>Информационная безопасность</w:t>
      </w:r>
    </w:p>
    <w:p w14:paraId="444F28B9" w14:textId="77777777" w:rsidR="00CD385B" w:rsidRPr="005F0759" w:rsidRDefault="003B1707">
      <w:pPr>
        <w:pStyle w:val="a0"/>
        <w:rPr>
          <w:lang w:val="ru-RU"/>
        </w:rPr>
      </w:pPr>
      <w:r w:rsidRPr="005F0759">
        <w:rPr>
          <w:lang w:val="ru-RU"/>
        </w:rPr>
        <w:t>Разрабатывать и реализовывать политику информационной безопасности компании</w:t>
      </w:r>
    </w:p>
    <w:p w14:paraId="2BDA1919" w14:textId="77777777" w:rsidR="00CD385B" w:rsidRPr="005F0759" w:rsidRDefault="003B1707">
      <w:pPr>
        <w:pStyle w:val="a0"/>
        <w:rPr>
          <w:lang w:val="ru-RU"/>
        </w:rPr>
      </w:pPr>
      <w:r w:rsidRPr="005F0759">
        <w:rPr>
          <w:lang w:val="ru-RU"/>
        </w:rPr>
        <w:t>Обеспечивать защиту корпоративных данных и ИТ-систем от внешних и внутренних угроз</w:t>
      </w:r>
    </w:p>
    <w:p w14:paraId="6901B064" w14:textId="77777777" w:rsidR="00CD385B" w:rsidRPr="005F0759" w:rsidRDefault="003B1707">
      <w:pPr>
        <w:pStyle w:val="a0"/>
        <w:rPr>
          <w:lang w:val="ru-RU"/>
        </w:rPr>
      </w:pPr>
      <w:r w:rsidRPr="005F0759">
        <w:rPr>
          <w:lang w:val="ru-RU"/>
        </w:rPr>
        <w:t>Внедрять проекты по информационной б</w:t>
      </w:r>
      <w:r w:rsidRPr="005F0759">
        <w:rPr>
          <w:lang w:val="ru-RU"/>
        </w:rPr>
        <w:t>езопасности инфраструктуры (</w:t>
      </w:r>
      <w:proofErr w:type="spellStart"/>
      <w:r>
        <w:t>DRaaS</w:t>
      </w:r>
      <w:proofErr w:type="spellEnd"/>
      <w:r w:rsidRPr="005F0759">
        <w:rPr>
          <w:lang w:val="ru-RU"/>
        </w:rPr>
        <w:t xml:space="preserve">, </w:t>
      </w:r>
      <w:r>
        <w:t>SIEM</w:t>
      </w:r>
      <w:r w:rsidRPr="005F0759">
        <w:rPr>
          <w:lang w:val="ru-RU"/>
        </w:rPr>
        <w:t xml:space="preserve">, </w:t>
      </w:r>
      <w:r>
        <w:t>SSO</w:t>
      </w:r>
      <w:r w:rsidRPr="005F0759">
        <w:rPr>
          <w:lang w:val="ru-RU"/>
        </w:rPr>
        <w:t xml:space="preserve">, </w:t>
      </w:r>
      <w:r>
        <w:t>DRP</w:t>
      </w:r>
      <w:r w:rsidRPr="005F0759">
        <w:rPr>
          <w:lang w:val="ru-RU"/>
        </w:rPr>
        <w:t>)</w:t>
      </w:r>
    </w:p>
    <w:p w14:paraId="00D8E425" w14:textId="77777777" w:rsidR="00CD385B" w:rsidRPr="005F0759" w:rsidRDefault="003B1707">
      <w:pPr>
        <w:pStyle w:val="a0"/>
        <w:rPr>
          <w:lang w:val="ru-RU"/>
        </w:rPr>
      </w:pPr>
      <w:r w:rsidRPr="005F0759">
        <w:rPr>
          <w:lang w:val="ru-RU"/>
        </w:rPr>
        <w:t>Контролировать соблюдение требований законодательства в области защиты персональных данных</w:t>
      </w:r>
      <w:commentRangeEnd w:id="1"/>
      <w:r w:rsidR="005F0759">
        <w:rPr>
          <w:rStyle w:val="aff8"/>
        </w:rPr>
        <w:commentReference w:id="1"/>
      </w:r>
    </w:p>
    <w:p w14:paraId="1BB4FD91" w14:textId="77777777" w:rsidR="00CD385B" w:rsidRDefault="003B1707">
      <w:pPr>
        <w:pStyle w:val="31"/>
      </w:pPr>
      <w:r>
        <w:t>6. Управление персоналом ИТ-департамента</w:t>
      </w:r>
    </w:p>
    <w:p w14:paraId="097057E8" w14:textId="77777777" w:rsidR="00CD385B" w:rsidRPr="005F0759" w:rsidRDefault="003B1707">
      <w:pPr>
        <w:pStyle w:val="a0"/>
        <w:rPr>
          <w:lang w:val="ru-RU"/>
        </w:rPr>
      </w:pPr>
      <w:r w:rsidRPr="005F0759">
        <w:rPr>
          <w:lang w:val="ru-RU"/>
        </w:rPr>
        <w:t xml:space="preserve">Формировать </w:t>
      </w:r>
      <w:commentRangeStart w:id="2"/>
      <w:r w:rsidRPr="005F0759">
        <w:rPr>
          <w:lang w:val="ru-RU"/>
        </w:rPr>
        <w:t xml:space="preserve">эффективную </w:t>
      </w:r>
      <w:commentRangeEnd w:id="2"/>
      <w:r w:rsidR="005F0759">
        <w:rPr>
          <w:rStyle w:val="aff8"/>
        </w:rPr>
        <w:commentReference w:id="2"/>
      </w:r>
      <w:r w:rsidRPr="005F0759">
        <w:rPr>
          <w:lang w:val="ru-RU"/>
        </w:rPr>
        <w:t>команду ИТ-специалистов, обеспечивать их развитие</w:t>
      </w:r>
      <w:r w:rsidRPr="005F0759">
        <w:rPr>
          <w:lang w:val="ru-RU"/>
        </w:rPr>
        <w:t xml:space="preserve"> и мотивацию</w:t>
      </w:r>
    </w:p>
    <w:p w14:paraId="35E90F0D" w14:textId="77777777" w:rsidR="00CD385B" w:rsidRPr="005F0759" w:rsidRDefault="003B1707">
      <w:pPr>
        <w:pStyle w:val="a0"/>
        <w:rPr>
          <w:lang w:val="ru-RU"/>
        </w:rPr>
      </w:pPr>
      <w:r w:rsidRPr="005F0759">
        <w:rPr>
          <w:lang w:val="ru-RU"/>
        </w:rPr>
        <w:t>Развивать сотрудников управления путём внедрения индивидуальных планов развития</w:t>
      </w:r>
    </w:p>
    <w:p w14:paraId="48F3248D" w14:textId="77777777" w:rsidR="00CD385B" w:rsidRPr="005F0759" w:rsidRDefault="003B1707">
      <w:pPr>
        <w:pStyle w:val="a0"/>
        <w:rPr>
          <w:lang w:val="ru-RU"/>
        </w:rPr>
      </w:pPr>
      <w:r w:rsidRPr="005F0759">
        <w:rPr>
          <w:lang w:val="ru-RU"/>
        </w:rPr>
        <w:t>Организовывать процессы обучения и повышения квалификации ИТ-персонала</w:t>
      </w:r>
    </w:p>
    <w:p w14:paraId="32CE07A5" w14:textId="77777777" w:rsidR="00CD385B" w:rsidRPr="005F0759" w:rsidRDefault="003B1707">
      <w:pPr>
        <w:pStyle w:val="a0"/>
        <w:rPr>
          <w:lang w:val="ru-RU"/>
        </w:rPr>
      </w:pPr>
      <w:r w:rsidRPr="005F0759">
        <w:rPr>
          <w:lang w:val="ru-RU"/>
        </w:rPr>
        <w:t>Оценивать эффективность работы ИТ-команд и отдельных сотрудников</w:t>
      </w:r>
    </w:p>
    <w:p w14:paraId="2508174A" w14:textId="77777777" w:rsidR="00CD385B" w:rsidRPr="005F0759" w:rsidRDefault="003B1707">
      <w:pPr>
        <w:pStyle w:val="21"/>
        <w:rPr>
          <w:lang w:val="ru-RU"/>
        </w:rPr>
      </w:pPr>
      <w:r>
        <w:t>🛠</w:t>
      </w:r>
      <w:r>
        <w:t>️</w:t>
      </w:r>
      <w:r w:rsidRPr="005F0759">
        <w:rPr>
          <w:lang w:val="ru-RU"/>
        </w:rPr>
        <w:t xml:space="preserve"> </w:t>
      </w:r>
      <w:r w:rsidRPr="005F0759">
        <w:rPr>
          <w:lang w:val="ru-RU"/>
        </w:rPr>
        <w:t>Профессиональные навыки</w:t>
      </w:r>
    </w:p>
    <w:p w14:paraId="42723D43" w14:textId="77777777" w:rsidR="00CD385B" w:rsidRPr="005F0759" w:rsidRDefault="003B1707">
      <w:pPr>
        <w:pStyle w:val="31"/>
        <w:rPr>
          <w:lang w:val="ru-RU"/>
        </w:rPr>
      </w:pPr>
      <w:r w:rsidRPr="005F0759">
        <w:rPr>
          <w:lang w:val="ru-RU"/>
        </w:rPr>
        <w:t>Стратегическое управление ИТ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2877"/>
        <w:gridCol w:w="2876"/>
        <w:gridCol w:w="2877"/>
      </w:tblGrid>
      <w:tr w:rsidR="00CD385B" w14:paraId="08793185" w14:textId="77777777">
        <w:tc>
          <w:tcPr>
            <w:tcW w:w="2880" w:type="dxa"/>
          </w:tcPr>
          <w:p w14:paraId="33A502D7" w14:textId="77777777" w:rsidR="00CD385B" w:rsidRDefault="003B1707">
            <w:proofErr w:type="spellStart"/>
            <w:r>
              <w:t>Навык</w:t>
            </w:r>
            <w:proofErr w:type="spellEnd"/>
          </w:p>
        </w:tc>
        <w:tc>
          <w:tcPr>
            <w:tcW w:w="2880" w:type="dxa"/>
          </w:tcPr>
          <w:p w14:paraId="5C6AC13A" w14:textId="77777777" w:rsidR="00CD385B" w:rsidRDefault="003B1707">
            <w:r>
              <w:t>Уровень</w:t>
            </w:r>
          </w:p>
        </w:tc>
        <w:tc>
          <w:tcPr>
            <w:tcW w:w="2880" w:type="dxa"/>
          </w:tcPr>
          <w:p w14:paraId="0683C715" w14:textId="77777777" w:rsidR="00CD385B" w:rsidRDefault="003B1707">
            <w:r>
              <w:t>Описание</w:t>
            </w:r>
          </w:p>
        </w:tc>
      </w:tr>
      <w:tr w:rsidR="00CD385B" w:rsidRPr="005F0759" w14:paraId="04183CDF" w14:textId="77777777">
        <w:tc>
          <w:tcPr>
            <w:tcW w:w="2880" w:type="dxa"/>
          </w:tcPr>
          <w:p w14:paraId="2C6D7A55" w14:textId="77777777" w:rsidR="00CD385B" w:rsidRPr="005F0759" w:rsidRDefault="003B1707">
            <w:pPr>
              <w:rPr>
                <w:lang w:val="ru-RU"/>
              </w:rPr>
            </w:pPr>
            <w:r w:rsidRPr="005F0759">
              <w:rPr>
                <w:lang w:val="ru-RU"/>
              </w:rPr>
              <w:t>Разработка и реализация ИТ-стратегии</w:t>
            </w:r>
          </w:p>
        </w:tc>
        <w:tc>
          <w:tcPr>
            <w:tcW w:w="2880" w:type="dxa"/>
          </w:tcPr>
          <w:p w14:paraId="7EFADF80" w14:textId="77777777" w:rsidR="00CD385B" w:rsidRDefault="003B1707">
            <w:proofErr w:type="spellStart"/>
            <w:r>
              <w:t>Экспертный</w:t>
            </w:r>
            <w:proofErr w:type="spellEnd"/>
          </w:p>
        </w:tc>
        <w:tc>
          <w:tcPr>
            <w:tcW w:w="2880" w:type="dxa"/>
          </w:tcPr>
          <w:p w14:paraId="795D1C6B" w14:textId="77777777" w:rsidR="00CD385B" w:rsidRPr="005F0759" w:rsidRDefault="003B1707">
            <w:pPr>
              <w:rPr>
                <w:lang w:val="ru-RU"/>
              </w:rPr>
            </w:pPr>
            <w:r w:rsidRPr="005F0759">
              <w:rPr>
                <w:lang w:val="ru-RU"/>
              </w:rPr>
              <w:t>Экспертные знания, должность подразумевает передачу знаний и опыта другим</w:t>
            </w:r>
          </w:p>
        </w:tc>
      </w:tr>
      <w:tr w:rsidR="00CD385B" w:rsidRPr="005F0759" w14:paraId="5DF616C9" w14:textId="77777777">
        <w:tc>
          <w:tcPr>
            <w:tcW w:w="2880" w:type="dxa"/>
          </w:tcPr>
          <w:p w14:paraId="30E3DE33" w14:textId="77777777" w:rsidR="00CD385B" w:rsidRPr="005F0759" w:rsidRDefault="003B1707">
            <w:pPr>
              <w:rPr>
                <w:lang w:val="ru-RU"/>
              </w:rPr>
            </w:pPr>
            <w:r w:rsidRPr="005F0759">
              <w:rPr>
                <w:lang w:val="ru-RU"/>
              </w:rPr>
              <w:lastRenderedPageBreak/>
              <w:t>Управление ИТ-бюджетом и оптимизация затрат</w:t>
            </w:r>
          </w:p>
        </w:tc>
        <w:tc>
          <w:tcPr>
            <w:tcW w:w="2880" w:type="dxa"/>
          </w:tcPr>
          <w:p w14:paraId="30D0244B" w14:textId="77777777" w:rsidR="00CD385B" w:rsidRDefault="003B1707">
            <w:proofErr w:type="spellStart"/>
            <w:r>
              <w:t>Экспертный</w:t>
            </w:r>
            <w:proofErr w:type="spellEnd"/>
          </w:p>
        </w:tc>
        <w:tc>
          <w:tcPr>
            <w:tcW w:w="2880" w:type="dxa"/>
          </w:tcPr>
          <w:p w14:paraId="3C0D1BF3" w14:textId="77777777" w:rsidR="00CD385B" w:rsidRPr="005F0759" w:rsidRDefault="003B1707">
            <w:pPr>
              <w:rPr>
                <w:lang w:val="ru-RU"/>
              </w:rPr>
            </w:pPr>
            <w:r w:rsidRPr="005F0759">
              <w:rPr>
                <w:lang w:val="ru-RU"/>
              </w:rPr>
              <w:t>Экспертные знания, должность подразумевает передачу знаний и опыта другим</w:t>
            </w:r>
          </w:p>
        </w:tc>
      </w:tr>
      <w:tr w:rsidR="00CD385B" w:rsidRPr="005F0759" w14:paraId="5F743545" w14:textId="77777777">
        <w:tc>
          <w:tcPr>
            <w:tcW w:w="2880" w:type="dxa"/>
          </w:tcPr>
          <w:p w14:paraId="44D5113C" w14:textId="77777777" w:rsidR="00CD385B" w:rsidRDefault="003B1707">
            <w:proofErr w:type="spellStart"/>
            <w:r>
              <w:t>Управление</w:t>
            </w:r>
            <w:proofErr w:type="spellEnd"/>
            <w:r>
              <w:t xml:space="preserve"> </w:t>
            </w:r>
            <w:proofErr w:type="spellStart"/>
            <w:r>
              <w:t>цифровой</w:t>
            </w:r>
            <w:proofErr w:type="spellEnd"/>
            <w:r>
              <w:t xml:space="preserve"> </w:t>
            </w:r>
            <w:proofErr w:type="spellStart"/>
            <w:r>
              <w:t>трансформацией</w:t>
            </w:r>
            <w:proofErr w:type="spellEnd"/>
          </w:p>
        </w:tc>
        <w:tc>
          <w:tcPr>
            <w:tcW w:w="2880" w:type="dxa"/>
          </w:tcPr>
          <w:p w14:paraId="3D02FA12" w14:textId="77777777" w:rsidR="00CD385B" w:rsidRDefault="003B1707">
            <w:r>
              <w:t>Экспертный</w:t>
            </w:r>
          </w:p>
        </w:tc>
        <w:tc>
          <w:tcPr>
            <w:tcW w:w="2880" w:type="dxa"/>
          </w:tcPr>
          <w:p w14:paraId="3640651F" w14:textId="77777777" w:rsidR="00CD385B" w:rsidRPr="005F0759" w:rsidRDefault="003B1707">
            <w:pPr>
              <w:rPr>
                <w:lang w:val="ru-RU"/>
              </w:rPr>
            </w:pPr>
            <w:r w:rsidRPr="005F0759">
              <w:rPr>
                <w:lang w:val="ru-RU"/>
              </w:rPr>
              <w:t>Экспертные знания, должность подразумевает передачу знаний и опыта другим</w:t>
            </w:r>
          </w:p>
        </w:tc>
      </w:tr>
    </w:tbl>
    <w:p w14:paraId="082C7E33" w14:textId="77777777" w:rsidR="00CD385B" w:rsidRDefault="003B1707">
      <w:pPr>
        <w:pStyle w:val="31"/>
      </w:pPr>
      <w:proofErr w:type="spellStart"/>
      <w:r>
        <w:t>Управление</w:t>
      </w:r>
      <w:proofErr w:type="spellEnd"/>
      <w:r>
        <w:t xml:space="preserve"> ИТ-</w:t>
      </w:r>
      <w:proofErr w:type="spellStart"/>
      <w:r>
        <w:t>инфраструктурой</w:t>
      </w:r>
      <w:proofErr w:type="spellEnd"/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2877"/>
        <w:gridCol w:w="2876"/>
        <w:gridCol w:w="2877"/>
      </w:tblGrid>
      <w:tr w:rsidR="00CD385B" w14:paraId="5E7B9D9E" w14:textId="77777777">
        <w:tc>
          <w:tcPr>
            <w:tcW w:w="2880" w:type="dxa"/>
          </w:tcPr>
          <w:p w14:paraId="2DF20DBF" w14:textId="77777777" w:rsidR="00CD385B" w:rsidRDefault="003B1707">
            <w:r>
              <w:t>Навык</w:t>
            </w:r>
          </w:p>
        </w:tc>
        <w:tc>
          <w:tcPr>
            <w:tcW w:w="2880" w:type="dxa"/>
          </w:tcPr>
          <w:p w14:paraId="3A061A19" w14:textId="77777777" w:rsidR="00CD385B" w:rsidRDefault="003B1707">
            <w:r>
              <w:t>Уровень</w:t>
            </w:r>
          </w:p>
        </w:tc>
        <w:tc>
          <w:tcPr>
            <w:tcW w:w="2880" w:type="dxa"/>
          </w:tcPr>
          <w:p w14:paraId="17241663" w14:textId="77777777" w:rsidR="00CD385B" w:rsidRDefault="003B1707">
            <w:r>
              <w:t>Описание</w:t>
            </w:r>
          </w:p>
        </w:tc>
      </w:tr>
      <w:tr w:rsidR="00CD385B" w:rsidRPr="005F0759" w14:paraId="5F455E2C" w14:textId="77777777">
        <w:tc>
          <w:tcPr>
            <w:tcW w:w="2880" w:type="dxa"/>
          </w:tcPr>
          <w:p w14:paraId="475AA571" w14:textId="77777777" w:rsidR="00CD385B" w:rsidRPr="005F0759" w:rsidRDefault="003B1707">
            <w:pPr>
              <w:rPr>
                <w:lang w:val="ru-RU"/>
              </w:rPr>
            </w:pPr>
            <w:r w:rsidRPr="005F0759">
              <w:rPr>
                <w:lang w:val="ru-RU"/>
              </w:rPr>
              <w:t>Знание</w:t>
            </w:r>
            <w:r w:rsidRPr="005F0759">
              <w:rPr>
                <w:lang w:val="ru-RU"/>
              </w:rPr>
              <w:t xml:space="preserve"> принципов построения и эксплуатации корпоративных сетей</w:t>
            </w:r>
          </w:p>
        </w:tc>
        <w:tc>
          <w:tcPr>
            <w:tcW w:w="2880" w:type="dxa"/>
          </w:tcPr>
          <w:p w14:paraId="7B89C13B" w14:textId="77777777" w:rsidR="00CD385B" w:rsidRDefault="003B1707">
            <w:proofErr w:type="spellStart"/>
            <w:r>
              <w:t>Продвинутый</w:t>
            </w:r>
            <w:proofErr w:type="spellEnd"/>
          </w:p>
        </w:tc>
        <w:tc>
          <w:tcPr>
            <w:tcW w:w="2880" w:type="dxa"/>
          </w:tcPr>
          <w:p w14:paraId="6EC6E4D3" w14:textId="77777777" w:rsidR="00CD385B" w:rsidRPr="005F0759" w:rsidRDefault="003B1707">
            <w:pPr>
              <w:rPr>
                <w:lang w:val="ru-RU"/>
              </w:rPr>
            </w:pPr>
            <w:r w:rsidRPr="005F0759">
              <w:rPr>
                <w:lang w:val="ru-RU"/>
              </w:rPr>
              <w:t>Существенные знания и опыт применения знаний в ситуациях повышенной сложности, в т.ч. в кризисных ситуациях</w:t>
            </w:r>
          </w:p>
        </w:tc>
      </w:tr>
      <w:tr w:rsidR="00CD385B" w:rsidRPr="005F0759" w14:paraId="080165DC" w14:textId="77777777">
        <w:tc>
          <w:tcPr>
            <w:tcW w:w="2880" w:type="dxa"/>
          </w:tcPr>
          <w:p w14:paraId="033AB101" w14:textId="77777777" w:rsidR="00CD385B" w:rsidRPr="005F0759" w:rsidRDefault="003B1707">
            <w:pPr>
              <w:rPr>
                <w:lang w:val="ru-RU"/>
              </w:rPr>
            </w:pPr>
            <w:r w:rsidRPr="005F0759">
              <w:rPr>
                <w:lang w:val="ru-RU"/>
              </w:rPr>
              <w:t>Знание серверных операционных систем (</w:t>
            </w:r>
            <w:r>
              <w:t>Windows</w:t>
            </w:r>
            <w:r w:rsidRPr="005F0759">
              <w:rPr>
                <w:lang w:val="ru-RU"/>
              </w:rPr>
              <w:t xml:space="preserve"> </w:t>
            </w:r>
            <w:r>
              <w:t>Server</w:t>
            </w:r>
            <w:r w:rsidRPr="005F0759">
              <w:rPr>
                <w:lang w:val="ru-RU"/>
              </w:rPr>
              <w:t xml:space="preserve">, </w:t>
            </w:r>
            <w:r>
              <w:t>Linux</w:t>
            </w:r>
            <w:r w:rsidRPr="005F0759">
              <w:rPr>
                <w:lang w:val="ru-RU"/>
              </w:rPr>
              <w:t>)</w:t>
            </w:r>
          </w:p>
        </w:tc>
        <w:tc>
          <w:tcPr>
            <w:tcW w:w="2880" w:type="dxa"/>
          </w:tcPr>
          <w:p w14:paraId="7DA51FDE" w14:textId="77777777" w:rsidR="00CD385B" w:rsidRDefault="003B1707">
            <w:r>
              <w:t>Продвинутый</w:t>
            </w:r>
          </w:p>
        </w:tc>
        <w:tc>
          <w:tcPr>
            <w:tcW w:w="2880" w:type="dxa"/>
          </w:tcPr>
          <w:p w14:paraId="42C483CF" w14:textId="77777777" w:rsidR="00CD385B" w:rsidRPr="005F0759" w:rsidRDefault="003B1707">
            <w:pPr>
              <w:rPr>
                <w:lang w:val="ru-RU"/>
              </w:rPr>
            </w:pPr>
            <w:r w:rsidRPr="005F0759">
              <w:rPr>
                <w:lang w:val="ru-RU"/>
              </w:rPr>
              <w:t>Сущес</w:t>
            </w:r>
            <w:r w:rsidRPr="005F0759">
              <w:rPr>
                <w:lang w:val="ru-RU"/>
              </w:rPr>
              <w:t>твенные знания и опыт применения знаний в ситуациях повышенной сложности, в т.ч. в кризисных ситуациях</w:t>
            </w:r>
          </w:p>
        </w:tc>
      </w:tr>
      <w:tr w:rsidR="00CD385B" w:rsidRPr="005F0759" w14:paraId="5E8DFB28" w14:textId="77777777">
        <w:tc>
          <w:tcPr>
            <w:tcW w:w="2880" w:type="dxa"/>
          </w:tcPr>
          <w:p w14:paraId="38AD4B3D" w14:textId="77777777" w:rsidR="00CD385B" w:rsidRPr="005F0759" w:rsidRDefault="003B1707">
            <w:pPr>
              <w:rPr>
                <w:lang w:val="ru-RU"/>
              </w:rPr>
            </w:pPr>
            <w:r w:rsidRPr="005F0759">
              <w:rPr>
                <w:lang w:val="ru-RU"/>
              </w:rPr>
              <w:t>Опыт работы с системами виртуализации (</w:t>
            </w:r>
            <w:r>
              <w:t>VMware</w:t>
            </w:r>
            <w:r w:rsidRPr="005F0759">
              <w:rPr>
                <w:lang w:val="ru-RU"/>
              </w:rPr>
              <w:t xml:space="preserve">, </w:t>
            </w:r>
            <w:r>
              <w:t>Hyper</w:t>
            </w:r>
            <w:r w:rsidRPr="005F0759">
              <w:rPr>
                <w:lang w:val="ru-RU"/>
              </w:rPr>
              <w:t>-</w:t>
            </w:r>
            <w:r>
              <w:t>V</w:t>
            </w:r>
            <w:r w:rsidRPr="005F0759">
              <w:rPr>
                <w:lang w:val="ru-RU"/>
              </w:rPr>
              <w:t>)</w:t>
            </w:r>
          </w:p>
        </w:tc>
        <w:tc>
          <w:tcPr>
            <w:tcW w:w="2880" w:type="dxa"/>
          </w:tcPr>
          <w:p w14:paraId="6B2C4457" w14:textId="77777777" w:rsidR="00CD385B" w:rsidRDefault="003B1707">
            <w:r>
              <w:t>Продвинутый</w:t>
            </w:r>
          </w:p>
        </w:tc>
        <w:tc>
          <w:tcPr>
            <w:tcW w:w="2880" w:type="dxa"/>
          </w:tcPr>
          <w:p w14:paraId="1C46AE00" w14:textId="77777777" w:rsidR="00CD385B" w:rsidRPr="005F0759" w:rsidRDefault="003B1707">
            <w:pPr>
              <w:rPr>
                <w:lang w:val="ru-RU"/>
              </w:rPr>
            </w:pPr>
            <w:r w:rsidRPr="005F0759">
              <w:rPr>
                <w:lang w:val="ru-RU"/>
              </w:rPr>
              <w:t>Существенные знания и опыт применения знаний в ситуациях повышенной сложности, в т.ч</w:t>
            </w:r>
            <w:r w:rsidRPr="005F0759">
              <w:rPr>
                <w:lang w:val="ru-RU"/>
              </w:rPr>
              <w:t>. в кризисных ситуациях</w:t>
            </w:r>
          </w:p>
        </w:tc>
      </w:tr>
      <w:tr w:rsidR="00CD385B" w:rsidRPr="005F0759" w14:paraId="63A68C61" w14:textId="77777777">
        <w:tc>
          <w:tcPr>
            <w:tcW w:w="2880" w:type="dxa"/>
          </w:tcPr>
          <w:p w14:paraId="07E9207A" w14:textId="77777777" w:rsidR="00CD385B" w:rsidRPr="005F0759" w:rsidRDefault="003B1707">
            <w:pPr>
              <w:rPr>
                <w:lang w:val="ru-RU"/>
              </w:rPr>
            </w:pPr>
            <w:r w:rsidRPr="005F0759">
              <w:rPr>
                <w:lang w:val="ru-RU"/>
              </w:rPr>
              <w:t>Управление системами мониторинга ИТ-инфраструктуры</w:t>
            </w:r>
          </w:p>
        </w:tc>
        <w:tc>
          <w:tcPr>
            <w:tcW w:w="2880" w:type="dxa"/>
          </w:tcPr>
          <w:p w14:paraId="158F8DDD" w14:textId="77777777" w:rsidR="00CD385B" w:rsidRDefault="003B1707">
            <w:proofErr w:type="spellStart"/>
            <w:r>
              <w:t>Продвинутый</w:t>
            </w:r>
            <w:proofErr w:type="spellEnd"/>
          </w:p>
        </w:tc>
        <w:tc>
          <w:tcPr>
            <w:tcW w:w="2880" w:type="dxa"/>
          </w:tcPr>
          <w:p w14:paraId="3F420AD6" w14:textId="77777777" w:rsidR="00CD385B" w:rsidRPr="005F0759" w:rsidRDefault="003B1707">
            <w:pPr>
              <w:rPr>
                <w:lang w:val="ru-RU"/>
              </w:rPr>
            </w:pPr>
            <w:r w:rsidRPr="005F0759">
              <w:rPr>
                <w:lang w:val="ru-RU"/>
              </w:rPr>
              <w:t>Существенные знания и опыт применения знаний в ситуациях повышенной сложности, в т.ч. в кризисных ситуациях</w:t>
            </w:r>
          </w:p>
        </w:tc>
      </w:tr>
    </w:tbl>
    <w:p w14:paraId="076460E0" w14:textId="77777777" w:rsidR="00CD385B" w:rsidRDefault="003B1707">
      <w:pPr>
        <w:pStyle w:val="31"/>
      </w:pPr>
      <w:proofErr w:type="spellStart"/>
      <w:r>
        <w:t>Управление</w:t>
      </w:r>
      <w:proofErr w:type="spellEnd"/>
      <w:r>
        <w:t xml:space="preserve"> </w:t>
      </w:r>
      <w:proofErr w:type="spellStart"/>
      <w:r>
        <w:t>информационными</w:t>
      </w:r>
      <w:proofErr w:type="spellEnd"/>
      <w:r>
        <w:t xml:space="preserve"> </w:t>
      </w:r>
      <w:proofErr w:type="spellStart"/>
      <w:r>
        <w:t>системами</w:t>
      </w:r>
      <w:proofErr w:type="spellEnd"/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2877"/>
        <w:gridCol w:w="2876"/>
        <w:gridCol w:w="2877"/>
      </w:tblGrid>
      <w:tr w:rsidR="00CD385B" w14:paraId="78684571" w14:textId="77777777">
        <w:tc>
          <w:tcPr>
            <w:tcW w:w="2880" w:type="dxa"/>
          </w:tcPr>
          <w:p w14:paraId="30E5199D" w14:textId="77777777" w:rsidR="00CD385B" w:rsidRDefault="003B1707">
            <w:r>
              <w:t>Навык</w:t>
            </w:r>
          </w:p>
        </w:tc>
        <w:tc>
          <w:tcPr>
            <w:tcW w:w="2880" w:type="dxa"/>
          </w:tcPr>
          <w:p w14:paraId="60146444" w14:textId="77777777" w:rsidR="00CD385B" w:rsidRDefault="003B1707">
            <w:r>
              <w:t>Уровень</w:t>
            </w:r>
          </w:p>
        </w:tc>
        <w:tc>
          <w:tcPr>
            <w:tcW w:w="2880" w:type="dxa"/>
          </w:tcPr>
          <w:p w14:paraId="09576271" w14:textId="77777777" w:rsidR="00CD385B" w:rsidRDefault="003B1707">
            <w:r>
              <w:t>Описание</w:t>
            </w:r>
          </w:p>
        </w:tc>
      </w:tr>
      <w:tr w:rsidR="00CD385B" w:rsidRPr="005F0759" w14:paraId="5D3290B6" w14:textId="77777777">
        <w:tc>
          <w:tcPr>
            <w:tcW w:w="2880" w:type="dxa"/>
          </w:tcPr>
          <w:p w14:paraId="533CE953" w14:textId="77777777" w:rsidR="00CD385B" w:rsidRPr="005F0759" w:rsidRDefault="003B1707">
            <w:pPr>
              <w:rPr>
                <w:lang w:val="ru-RU"/>
              </w:rPr>
            </w:pPr>
            <w:r w:rsidRPr="005F0759">
              <w:rPr>
                <w:lang w:val="ru-RU"/>
              </w:rPr>
              <w:t xml:space="preserve">Опыт внедрения и поддержки </w:t>
            </w:r>
            <w:r>
              <w:t>ERP</w:t>
            </w:r>
            <w:r w:rsidRPr="005F0759">
              <w:rPr>
                <w:lang w:val="ru-RU"/>
              </w:rPr>
              <w:t>-систем (1</w:t>
            </w:r>
            <w:proofErr w:type="gramStart"/>
            <w:r w:rsidRPr="005F0759">
              <w:rPr>
                <w:lang w:val="ru-RU"/>
              </w:rPr>
              <w:t>С:</w:t>
            </w:r>
            <w:r>
              <w:t>ERP</w:t>
            </w:r>
            <w:proofErr w:type="gramEnd"/>
            <w:r w:rsidRPr="005F0759">
              <w:rPr>
                <w:lang w:val="ru-RU"/>
              </w:rPr>
              <w:t>)</w:t>
            </w:r>
          </w:p>
        </w:tc>
        <w:tc>
          <w:tcPr>
            <w:tcW w:w="2880" w:type="dxa"/>
          </w:tcPr>
          <w:p w14:paraId="62CFF6EF" w14:textId="77777777" w:rsidR="00CD385B" w:rsidRDefault="003B1707">
            <w:proofErr w:type="spellStart"/>
            <w:r>
              <w:t>Экспертный</w:t>
            </w:r>
            <w:proofErr w:type="spellEnd"/>
          </w:p>
        </w:tc>
        <w:tc>
          <w:tcPr>
            <w:tcW w:w="2880" w:type="dxa"/>
          </w:tcPr>
          <w:p w14:paraId="5F410A3C" w14:textId="77777777" w:rsidR="00CD385B" w:rsidRPr="005F0759" w:rsidRDefault="003B1707">
            <w:pPr>
              <w:rPr>
                <w:lang w:val="ru-RU"/>
              </w:rPr>
            </w:pPr>
            <w:r w:rsidRPr="005F0759">
              <w:rPr>
                <w:lang w:val="ru-RU"/>
              </w:rPr>
              <w:t>Экспертные знания, должность подразумевает передачу знаний и опыта другим</w:t>
            </w:r>
          </w:p>
        </w:tc>
      </w:tr>
      <w:tr w:rsidR="00CD385B" w:rsidRPr="005F0759" w14:paraId="4CE02F4B" w14:textId="77777777">
        <w:tc>
          <w:tcPr>
            <w:tcW w:w="2880" w:type="dxa"/>
          </w:tcPr>
          <w:p w14:paraId="77E68C0D" w14:textId="77777777" w:rsidR="00CD385B" w:rsidRPr="005F0759" w:rsidRDefault="003B1707">
            <w:pPr>
              <w:rPr>
                <w:lang w:val="ru-RU"/>
              </w:rPr>
            </w:pPr>
            <w:r w:rsidRPr="005F0759">
              <w:rPr>
                <w:lang w:val="ru-RU"/>
              </w:rPr>
              <w:t xml:space="preserve">Опыт внедрения и поддержки </w:t>
            </w:r>
            <w:r>
              <w:t>CRM</w:t>
            </w:r>
            <w:r w:rsidRPr="005F0759">
              <w:rPr>
                <w:lang w:val="ru-RU"/>
              </w:rPr>
              <w:t>-систем</w:t>
            </w:r>
          </w:p>
        </w:tc>
        <w:tc>
          <w:tcPr>
            <w:tcW w:w="2880" w:type="dxa"/>
          </w:tcPr>
          <w:p w14:paraId="6297CB2D" w14:textId="77777777" w:rsidR="00CD385B" w:rsidRDefault="003B1707">
            <w:r>
              <w:t>Экспертный</w:t>
            </w:r>
          </w:p>
        </w:tc>
        <w:tc>
          <w:tcPr>
            <w:tcW w:w="2880" w:type="dxa"/>
          </w:tcPr>
          <w:p w14:paraId="745A724F" w14:textId="77777777" w:rsidR="00CD385B" w:rsidRPr="005F0759" w:rsidRDefault="003B1707">
            <w:pPr>
              <w:rPr>
                <w:lang w:val="ru-RU"/>
              </w:rPr>
            </w:pPr>
            <w:r w:rsidRPr="005F0759">
              <w:rPr>
                <w:lang w:val="ru-RU"/>
              </w:rPr>
              <w:t>Экспертные знания, должность подразумевает передачу знаний и опы</w:t>
            </w:r>
            <w:r w:rsidRPr="005F0759">
              <w:rPr>
                <w:lang w:val="ru-RU"/>
              </w:rPr>
              <w:t>та другим</w:t>
            </w:r>
          </w:p>
        </w:tc>
      </w:tr>
      <w:tr w:rsidR="00CD385B" w:rsidRPr="005F0759" w14:paraId="404088A6" w14:textId="77777777">
        <w:tc>
          <w:tcPr>
            <w:tcW w:w="2880" w:type="dxa"/>
          </w:tcPr>
          <w:p w14:paraId="4F832DFB" w14:textId="77777777" w:rsidR="00CD385B" w:rsidRPr="005F0759" w:rsidRDefault="003B1707">
            <w:pPr>
              <w:rPr>
                <w:lang w:val="ru-RU"/>
              </w:rPr>
            </w:pPr>
            <w:r w:rsidRPr="005F0759">
              <w:rPr>
                <w:lang w:val="ru-RU"/>
              </w:rPr>
              <w:t>Знание принципов интеграции информационных систем</w:t>
            </w:r>
          </w:p>
        </w:tc>
        <w:tc>
          <w:tcPr>
            <w:tcW w:w="2880" w:type="dxa"/>
          </w:tcPr>
          <w:p w14:paraId="7687D8F0" w14:textId="77777777" w:rsidR="00CD385B" w:rsidRDefault="003B1707">
            <w:proofErr w:type="spellStart"/>
            <w:r>
              <w:t>Экспертный</w:t>
            </w:r>
            <w:proofErr w:type="spellEnd"/>
          </w:p>
        </w:tc>
        <w:tc>
          <w:tcPr>
            <w:tcW w:w="2880" w:type="dxa"/>
          </w:tcPr>
          <w:p w14:paraId="549A5876" w14:textId="77777777" w:rsidR="00CD385B" w:rsidRPr="005F0759" w:rsidRDefault="003B1707">
            <w:pPr>
              <w:rPr>
                <w:lang w:val="ru-RU"/>
              </w:rPr>
            </w:pPr>
            <w:r w:rsidRPr="005F0759">
              <w:rPr>
                <w:lang w:val="ru-RU"/>
              </w:rPr>
              <w:t>Экспертные знания, должность подразумевает передачу знаний и опыта другим</w:t>
            </w:r>
          </w:p>
        </w:tc>
      </w:tr>
      <w:tr w:rsidR="00CD385B" w:rsidRPr="005F0759" w14:paraId="307F6295" w14:textId="77777777">
        <w:tc>
          <w:tcPr>
            <w:tcW w:w="2880" w:type="dxa"/>
          </w:tcPr>
          <w:p w14:paraId="06C723B9" w14:textId="77777777" w:rsidR="00CD385B" w:rsidRDefault="003B1707">
            <w:r w:rsidRPr="005F0759">
              <w:rPr>
                <w:lang w:val="ru-RU"/>
              </w:rPr>
              <w:t xml:space="preserve">Управление проектами по разработке и внедрению </w:t>
            </w:r>
            <w:r>
              <w:t>ПО</w:t>
            </w:r>
          </w:p>
        </w:tc>
        <w:tc>
          <w:tcPr>
            <w:tcW w:w="2880" w:type="dxa"/>
          </w:tcPr>
          <w:p w14:paraId="20B21466" w14:textId="77777777" w:rsidR="00CD385B" w:rsidRDefault="003B1707">
            <w:r>
              <w:t>Экспертный</w:t>
            </w:r>
          </w:p>
        </w:tc>
        <w:tc>
          <w:tcPr>
            <w:tcW w:w="2880" w:type="dxa"/>
          </w:tcPr>
          <w:p w14:paraId="6AC55CA0" w14:textId="77777777" w:rsidR="00CD385B" w:rsidRPr="005F0759" w:rsidRDefault="003B1707">
            <w:pPr>
              <w:rPr>
                <w:lang w:val="ru-RU"/>
              </w:rPr>
            </w:pPr>
            <w:r w:rsidRPr="005F0759">
              <w:rPr>
                <w:lang w:val="ru-RU"/>
              </w:rPr>
              <w:t>Экспертные знания, должность подразумевает перед</w:t>
            </w:r>
            <w:r w:rsidRPr="005F0759">
              <w:rPr>
                <w:lang w:val="ru-RU"/>
              </w:rPr>
              <w:t xml:space="preserve">ачу знаний и опыта </w:t>
            </w:r>
            <w:r w:rsidRPr="005F0759">
              <w:rPr>
                <w:lang w:val="ru-RU"/>
              </w:rPr>
              <w:lastRenderedPageBreak/>
              <w:t>другим</w:t>
            </w:r>
          </w:p>
        </w:tc>
      </w:tr>
    </w:tbl>
    <w:p w14:paraId="21F5BCBB" w14:textId="77777777" w:rsidR="00CD385B" w:rsidRDefault="003B1707">
      <w:pPr>
        <w:pStyle w:val="31"/>
      </w:pPr>
      <w:proofErr w:type="spellStart"/>
      <w:r>
        <w:lastRenderedPageBreak/>
        <w:t>Управление</w:t>
      </w:r>
      <w:proofErr w:type="spellEnd"/>
      <w:r>
        <w:t xml:space="preserve"> </w:t>
      </w:r>
      <w:proofErr w:type="spellStart"/>
      <w:r>
        <w:t>данными</w:t>
      </w:r>
      <w:proofErr w:type="spellEnd"/>
      <w:r>
        <w:t xml:space="preserve"> и </w:t>
      </w:r>
      <w:proofErr w:type="spellStart"/>
      <w:r>
        <w:t>аналитикой</w:t>
      </w:r>
      <w:proofErr w:type="spellEnd"/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CD385B" w14:paraId="163606B1" w14:textId="77777777">
        <w:tc>
          <w:tcPr>
            <w:tcW w:w="2880" w:type="dxa"/>
          </w:tcPr>
          <w:p w14:paraId="6B561A2A" w14:textId="77777777" w:rsidR="00CD385B" w:rsidRDefault="003B1707">
            <w:r>
              <w:t>Навык</w:t>
            </w:r>
          </w:p>
        </w:tc>
        <w:tc>
          <w:tcPr>
            <w:tcW w:w="2880" w:type="dxa"/>
          </w:tcPr>
          <w:p w14:paraId="61369AFE" w14:textId="77777777" w:rsidR="00CD385B" w:rsidRDefault="003B1707">
            <w:r>
              <w:t>Уровень</w:t>
            </w:r>
          </w:p>
        </w:tc>
        <w:tc>
          <w:tcPr>
            <w:tcW w:w="2880" w:type="dxa"/>
          </w:tcPr>
          <w:p w14:paraId="06E4E51C" w14:textId="77777777" w:rsidR="00CD385B" w:rsidRDefault="003B1707">
            <w:r>
              <w:t>Описание</w:t>
            </w:r>
          </w:p>
        </w:tc>
      </w:tr>
      <w:tr w:rsidR="00CD385B" w:rsidRPr="005F0759" w14:paraId="398664A0" w14:textId="77777777">
        <w:tc>
          <w:tcPr>
            <w:tcW w:w="2880" w:type="dxa"/>
          </w:tcPr>
          <w:p w14:paraId="31AB6B86" w14:textId="77777777" w:rsidR="00CD385B" w:rsidRPr="005F0759" w:rsidRDefault="003B1707">
            <w:pPr>
              <w:rPr>
                <w:lang w:val="ru-RU"/>
              </w:rPr>
            </w:pPr>
            <w:r w:rsidRPr="005F0759">
              <w:rPr>
                <w:lang w:val="ru-RU"/>
              </w:rPr>
              <w:t xml:space="preserve">Знание принципов построения хранилищ данных и </w:t>
            </w:r>
            <w:r>
              <w:t>BI</w:t>
            </w:r>
            <w:r w:rsidRPr="005F0759">
              <w:rPr>
                <w:lang w:val="ru-RU"/>
              </w:rPr>
              <w:t>-систем</w:t>
            </w:r>
          </w:p>
        </w:tc>
        <w:tc>
          <w:tcPr>
            <w:tcW w:w="2880" w:type="dxa"/>
          </w:tcPr>
          <w:p w14:paraId="1848C880" w14:textId="77777777" w:rsidR="00CD385B" w:rsidRDefault="003B1707">
            <w:r>
              <w:t>Продвинутый</w:t>
            </w:r>
          </w:p>
        </w:tc>
        <w:tc>
          <w:tcPr>
            <w:tcW w:w="2880" w:type="dxa"/>
          </w:tcPr>
          <w:p w14:paraId="3B40A1A7" w14:textId="77777777" w:rsidR="00CD385B" w:rsidRPr="005F0759" w:rsidRDefault="003B1707">
            <w:pPr>
              <w:rPr>
                <w:lang w:val="ru-RU"/>
              </w:rPr>
            </w:pPr>
            <w:r w:rsidRPr="005F0759">
              <w:rPr>
                <w:lang w:val="ru-RU"/>
              </w:rPr>
              <w:t xml:space="preserve">Существенные знания и опыт применения знаний в ситуациях повышенной сложности, в т.ч. в </w:t>
            </w:r>
            <w:r w:rsidRPr="005F0759">
              <w:rPr>
                <w:lang w:val="ru-RU"/>
              </w:rPr>
              <w:t>кризисных ситуациях</w:t>
            </w:r>
          </w:p>
        </w:tc>
      </w:tr>
      <w:tr w:rsidR="00CD385B" w:rsidRPr="005F0759" w14:paraId="3D95DFF6" w14:textId="77777777">
        <w:tc>
          <w:tcPr>
            <w:tcW w:w="2880" w:type="dxa"/>
          </w:tcPr>
          <w:p w14:paraId="73CF299C" w14:textId="77777777" w:rsidR="00CD385B" w:rsidRPr="005F0759" w:rsidRDefault="003B1707">
            <w:pPr>
              <w:rPr>
                <w:lang w:val="ru-RU"/>
              </w:rPr>
            </w:pPr>
            <w:r w:rsidRPr="005F0759">
              <w:rPr>
                <w:lang w:val="ru-RU"/>
              </w:rPr>
              <w:t xml:space="preserve">Опыт работы с </w:t>
            </w:r>
            <w:r>
              <w:t>BI</w:t>
            </w:r>
            <w:r w:rsidRPr="005F0759">
              <w:rPr>
                <w:lang w:val="ru-RU"/>
              </w:rPr>
              <w:t xml:space="preserve">-платформами (например, </w:t>
            </w:r>
            <w:r>
              <w:t>Power</w:t>
            </w:r>
            <w:r w:rsidRPr="005F0759">
              <w:rPr>
                <w:lang w:val="ru-RU"/>
              </w:rPr>
              <w:t xml:space="preserve"> </w:t>
            </w:r>
            <w:r>
              <w:t>BI</w:t>
            </w:r>
            <w:r w:rsidRPr="005F0759">
              <w:rPr>
                <w:lang w:val="ru-RU"/>
              </w:rPr>
              <w:t xml:space="preserve">, </w:t>
            </w:r>
            <w:r>
              <w:t>Tableau</w:t>
            </w:r>
            <w:r w:rsidRPr="005F0759">
              <w:rPr>
                <w:lang w:val="ru-RU"/>
              </w:rPr>
              <w:t>)</w:t>
            </w:r>
          </w:p>
        </w:tc>
        <w:tc>
          <w:tcPr>
            <w:tcW w:w="2880" w:type="dxa"/>
          </w:tcPr>
          <w:p w14:paraId="6D7C3D8E" w14:textId="77777777" w:rsidR="00CD385B" w:rsidRDefault="003B1707">
            <w:r>
              <w:t>Продвинутый</w:t>
            </w:r>
          </w:p>
        </w:tc>
        <w:tc>
          <w:tcPr>
            <w:tcW w:w="2880" w:type="dxa"/>
          </w:tcPr>
          <w:p w14:paraId="52526267" w14:textId="77777777" w:rsidR="00CD385B" w:rsidRPr="005F0759" w:rsidRDefault="003B1707">
            <w:pPr>
              <w:rPr>
                <w:lang w:val="ru-RU"/>
              </w:rPr>
            </w:pPr>
            <w:r w:rsidRPr="005F0759">
              <w:rPr>
                <w:lang w:val="ru-RU"/>
              </w:rPr>
              <w:t>Существенные знания и опыт применения знаний в ситуациях повышенной сложности, в т.ч. в кризисных ситуациях</w:t>
            </w:r>
          </w:p>
        </w:tc>
      </w:tr>
      <w:tr w:rsidR="00CD385B" w:rsidRPr="005F0759" w14:paraId="4BBD6158" w14:textId="77777777">
        <w:tc>
          <w:tcPr>
            <w:tcW w:w="2880" w:type="dxa"/>
          </w:tcPr>
          <w:p w14:paraId="39BDB257" w14:textId="77777777" w:rsidR="00CD385B" w:rsidRPr="005F0759" w:rsidRDefault="003B1707">
            <w:pPr>
              <w:rPr>
                <w:lang w:val="ru-RU"/>
              </w:rPr>
            </w:pPr>
            <w:r w:rsidRPr="005F0759">
              <w:rPr>
                <w:lang w:val="ru-RU"/>
              </w:rPr>
              <w:t>Управление качеством данных и НСИ</w:t>
            </w:r>
          </w:p>
        </w:tc>
        <w:tc>
          <w:tcPr>
            <w:tcW w:w="2880" w:type="dxa"/>
          </w:tcPr>
          <w:p w14:paraId="3D6F8281" w14:textId="77777777" w:rsidR="00CD385B" w:rsidRDefault="003B1707">
            <w:proofErr w:type="spellStart"/>
            <w:r>
              <w:t>Продвинутый</w:t>
            </w:r>
            <w:proofErr w:type="spellEnd"/>
          </w:p>
        </w:tc>
        <w:tc>
          <w:tcPr>
            <w:tcW w:w="2880" w:type="dxa"/>
          </w:tcPr>
          <w:p w14:paraId="79EE72F7" w14:textId="77777777" w:rsidR="00CD385B" w:rsidRPr="005F0759" w:rsidRDefault="003B1707">
            <w:pPr>
              <w:rPr>
                <w:lang w:val="ru-RU"/>
              </w:rPr>
            </w:pPr>
            <w:r w:rsidRPr="005F0759">
              <w:rPr>
                <w:lang w:val="ru-RU"/>
              </w:rPr>
              <w:t>Существен</w:t>
            </w:r>
            <w:r w:rsidRPr="005F0759">
              <w:rPr>
                <w:lang w:val="ru-RU"/>
              </w:rPr>
              <w:t>ные знания и опыт применения знаний в ситуациях повышенной сложности, в т.ч. в кризисных ситуациях</w:t>
            </w:r>
          </w:p>
        </w:tc>
      </w:tr>
    </w:tbl>
    <w:p w14:paraId="3B4C514C" w14:textId="77777777" w:rsidR="00CD385B" w:rsidRDefault="003B1707">
      <w:pPr>
        <w:pStyle w:val="31"/>
      </w:pPr>
      <w:proofErr w:type="spellStart"/>
      <w:r>
        <w:t>Информационная</w:t>
      </w:r>
      <w:proofErr w:type="spellEnd"/>
      <w:r>
        <w:t xml:space="preserve"> </w:t>
      </w:r>
      <w:proofErr w:type="spellStart"/>
      <w:r>
        <w:t>безопасность</w:t>
      </w:r>
      <w:proofErr w:type="spellEnd"/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2878"/>
        <w:gridCol w:w="2876"/>
        <w:gridCol w:w="2876"/>
      </w:tblGrid>
      <w:tr w:rsidR="00CD385B" w14:paraId="03700E3A" w14:textId="77777777">
        <w:tc>
          <w:tcPr>
            <w:tcW w:w="2880" w:type="dxa"/>
          </w:tcPr>
          <w:p w14:paraId="79D7B2C3" w14:textId="77777777" w:rsidR="00CD385B" w:rsidRDefault="003B1707">
            <w:r>
              <w:t>Навык</w:t>
            </w:r>
          </w:p>
        </w:tc>
        <w:tc>
          <w:tcPr>
            <w:tcW w:w="2880" w:type="dxa"/>
          </w:tcPr>
          <w:p w14:paraId="62F1E118" w14:textId="77777777" w:rsidR="00CD385B" w:rsidRDefault="003B1707">
            <w:r>
              <w:t>Уровень</w:t>
            </w:r>
          </w:p>
        </w:tc>
        <w:tc>
          <w:tcPr>
            <w:tcW w:w="2880" w:type="dxa"/>
          </w:tcPr>
          <w:p w14:paraId="7455321A" w14:textId="77777777" w:rsidR="00CD385B" w:rsidRDefault="003B1707">
            <w:r>
              <w:t>Описание</w:t>
            </w:r>
          </w:p>
        </w:tc>
      </w:tr>
      <w:tr w:rsidR="00CD385B" w:rsidRPr="005F0759" w14:paraId="5EF2A306" w14:textId="77777777">
        <w:tc>
          <w:tcPr>
            <w:tcW w:w="2880" w:type="dxa"/>
          </w:tcPr>
          <w:p w14:paraId="7CDE876E" w14:textId="77777777" w:rsidR="00CD385B" w:rsidRPr="005F0759" w:rsidRDefault="003B1707">
            <w:pPr>
              <w:rPr>
                <w:lang w:val="ru-RU"/>
              </w:rPr>
            </w:pPr>
            <w:r w:rsidRPr="005F0759">
              <w:rPr>
                <w:lang w:val="ru-RU"/>
              </w:rPr>
              <w:t>Знание стандартов и практик информационной безопасности</w:t>
            </w:r>
          </w:p>
        </w:tc>
        <w:tc>
          <w:tcPr>
            <w:tcW w:w="2880" w:type="dxa"/>
          </w:tcPr>
          <w:p w14:paraId="7FFE8849" w14:textId="77777777" w:rsidR="00CD385B" w:rsidRDefault="003B1707">
            <w:proofErr w:type="spellStart"/>
            <w:r>
              <w:t>Продвинутый</w:t>
            </w:r>
            <w:proofErr w:type="spellEnd"/>
          </w:p>
        </w:tc>
        <w:tc>
          <w:tcPr>
            <w:tcW w:w="2880" w:type="dxa"/>
          </w:tcPr>
          <w:p w14:paraId="62BF4623" w14:textId="77777777" w:rsidR="00CD385B" w:rsidRPr="005F0759" w:rsidRDefault="003B1707">
            <w:pPr>
              <w:rPr>
                <w:lang w:val="ru-RU"/>
              </w:rPr>
            </w:pPr>
            <w:r w:rsidRPr="005F0759">
              <w:rPr>
                <w:lang w:val="ru-RU"/>
              </w:rPr>
              <w:t xml:space="preserve">Существенные знания и опыт </w:t>
            </w:r>
            <w:r w:rsidRPr="005F0759">
              <w:rPr>
                <w:lang w:val="ru-RU"/>
              </w:rPr>
              <w:t>применения знаний в ситуациях повышенной сложности, в т.ч. в кризисных ситуациях</w:t>
            </w:r>
          </w:p>
        </w:tc>
      </w:tr>
      <w:tr w:rsidR="00CD385B" w:rsidRPr="005F0759" w14:paraId="77F6FAD8" w14:textId="77777777">
        <w:tc>
          <w:tcPr>
            <w:tcW w:w="2880" w:type="dxa"/>
          </w:tcPr>
          <w:p w14:paraId="1D65161E" w14:textId="77777777" w:rsidR="00CD385B" w:rsidRPr="005F0759" w:rsidRDefault="003B1707">
            <w:pPr>
              <w:rPr>
                <w:lang w:val="ru-RU"/>
              </w:rPr>
            </w:pPr>
            <w:r w:rsidRPr="005F0759">
              <w:rPr>
                <w:lang w:val="ru-RU"/>
              </w:rPr>
              <w:t>Опыт внедрения систем защиты информации (</w:t>
            </w:r>
            <w:r>
              <w:t>SIEM</w:t>
            </w:r>
            <w:r w:rsidRPr="005F0759">
              <w:rPr>
                <w:lang w:val="ru-RU"/>
              </w:rPr>
              <w:t xml:space="preserve">, </w:t>
            </w:r>
            <w:r>
              <w:t>DLP</w:t>
            </w:r>
            <w:r w:rsidRPr="005F0759">
              <w:rPr>
                <w:lang w:val="ru-RU"/>
              </w:rPr>
              <w:t>)</w:t>
            </w:r>
          </w:p>
        </w:tc>
        <w:tc>
          <w:tcPr>
            <w:tcW w:w="2880" w:type="dxa"/>
          </w:tcPr>
          <w:p w14:paraId="4A0E36D1" w14:textId="77777777" w:rsidR="00CD385B" w:rsidRDefault="003B1707">
            <w:proofErr w:type="spellStart"/>
            <w:r>
              <w:t>Продвинутый</w:t>
            </w:r>
            <w:proofErr w:type="spellEnd"/>
          </w:p>
        </w:tc>
        <w:tc>
          <w:tcPr>
            <w:tcW w:w="2880" w:type="dxa"/>
          </w:tcPr>
          <w:p w14:paraId="1E59D96D" w14:textId="77777777" w:rsidR="00CD385B" w:rsidRPr="005F0759" w:rsidRDefault="003B1707">
            <w:pPr>
              <w:rPr>
                <w:lang w:val="ru-RU"/>
              </w:rPr>
            </w:pPr>
            <w:r w:rsidRPr="005F0759">
              <w:rPr>
                <w:lang w:val="ru-RU"/>
              </w:rPr>
              <w:t>Существенные знания и опыт применения знаний в ситуациях повышенной сложности, в т.ч. в кризисных ситуациях</w:t>
            </w:r>
          </w:p>
        </w:tc>
      </w:tr>
    </w:tbl>
    <w:p w14:paraId="59021EE9" w14:textId="77777777" w:rsidR="00CD385B" w:rsidRDefault="003B1707">
      <w:pPr>
        <w:pStyle w:val="31"/>
      </w:pPr>
      <w:proofErr w:type="spellStart"/>
      <w:r>
        <w:t>У</w:t>
      </w:r>
      <w:r>
        <w:t>правленческие</w:t>
      </w:r>
      <w:proofErr w:type="spellEnd"/>
      <w:r>
        <w:t xml:space="preserve"> </w:t>
      </w:r>
      <w:proofErr w:type="spellStart"/>
      <w:r>
        <w:t>навыки</w:t>
      </w:r>
      <w:proofErr w:type="spellEnd"/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2877"/>
        <w:gridCol w:w="2876"/>
        <w:gridCol w:w="2877"/>
      </w:tblGrid>
      <w:tr w:rsidR="00CD385B" w14:paraId="1BE47D27" w14:textId="77777777">
        <w:tc>
          <w:tcPr>
            <w:tcW w:w="2880" w:type="dxa"/>
          </w:tcPr>
          <w:p w14:paraId="4168C6F5" w14:textId="77777777" w:rsidR="00CD385B" w:rsidRDefault="003B1707">
            <w:r>
              <w:t>Навык</w:t>
            </w:r>
          </w:p>
        </w:tc>
        <w:tc>
          <w:tcPr>
            <w:tcW w:w="2880" w:type="dxa"/>
          </w:tcPr>
          <w:p w14:paraId="6BA57793" w14:textId="77777777" w:rsidR="00CD385B" w:rsidRDefault="003B1707">
            <w:r>
              <w:t>Уровень</w:t>
            </w:r>
          </w:p>
        </w:tc>
        <w:tc>
          <w:tcPr>
            <w:tcW w:w="2880" w:type="dxa"/>
          </w:tcPr>
          <w:p w14:paraId="45E922AF" w14:textId="77777777" w:rsidR="00CD385B" w:rsidRDefault="003B1707">
            <w:r>
              <w:t>Описание</w:t>
            </w:r>
          </w:p>
        </w:tc>
      </w:tr>
      <w:tr w:rsidR="00CD385B" w:rsidRPr="005F0759" w14:paraId="1007F3BB" w14:textId="77777777">
        <w:tc>
          <w:tcPr>
            <w:tcW w:w="2880" w:type="dxa"/>
          </w:tcPr>
          <w:p w14:paraId="27A1F206" w14:textId="77777777" w:rsidR="00CD385B" w:rsidRDefault="003B1707">
            <w:r>
              <w:t>Управление командой ИТ-специалистов</w:t>
            </w:r>
          </w:p>
        </w:tc>
        <w:tc>
          <w:tcPr>
            <w:tcW w:w="2880" w:type="dxa"/>
          </w:tcPr>
          <w:p w14:paraId="0ACE9425" w14:textId="77777777" w:rsidR="00CD385B" w:rsidRDefault="003B1707">
            <w:r>
              <w:t>Экспертный</w:t>
            </w:r>
          </w:p>
        </w:tc>
        <w:tc>
          <w:tcPr>
            <w:tcW w:w="2880" w:type="dxa"/>
          </w:tcPr>
          <w:p w14:paraId="3215F941" w14:textId="77777777" w:rsidR="00CD385B" w:rsidRPr="005F0759" w:rsidRDefault="003B1707">
            <w:pPr>
              <w:rPr>
                <w:lang w:val="ru-RU"/>
              </w:rPr>
            </w:pPr>
            <w:r w:rsidRPr="005F0759">
              <w:rPr>
                <w:lang w:val="ru-RU"/>
              </w:rPr>
              <w:t>Экспертные знания, должность подразумевает передачу знаний и опыта другим</w:t>
            </w:r>
          </w:p>
        </w:tc>
      </w:tr>
      <w:tr w:rsidR="00CD385B" w:rsidRPr="005F0759" w14:paraId="111385A3" w14:textId="77777777">
        <w:tc>
          <w:tcPr>
            <w:tcW w:w="2880" w:type="dxa"/>
          </w:tcPr>
          <w:p w14:paraId="1C1DFA7E" w14:textId="77777777" w:rsidR="00CD385B" w:rsidRPr="005F0759" w:rsidRDefault="003B1707">
            <w:pPr>
              <w:rPr>
                <w:lang w:val="ru-RU"/>
              </w:rPr>
            </w:pPr>
            <w:r w:rsidRPr="005F0759">
              <w:rPr>
                <w:lang w:val="ru-RU"/>
              </w:rPr>
              <w:t>Управление проектами и портфелем проектов</w:t>
            </w:r>
          </w:p>
        </w:tc>
        <w:tc>
          <w:tcPr>
            <w:tcW w:w="2880" w:type="dxa"/>
          </w:tcPr>
          <w:p w14:paraId="451F7808" w14:textId="77777777" w:rsidR="00CD385B" w:rsidRDefault="003B1707">
            <w:proofErr w:type="spellStart"/>
            <w:r>
              <w:t>Экспертный</w:t>
            </w:r>
            <w:proofErr w:type="spellEnd"/>
          </w:p>
        </w:tc>
        <w:tc>
          <w:tcPr>
            <w:tcW w:w="2880" w:type="dxa"/>
          </w:tcPr>
          <w:p w14:paraId="634CB6F3" w14:textId="77777777" w:rsidR="00CD385B" w:rsidRPr="005F0759" w:rsidRDefault="003B1707">
            <w:pPr>
              <w:rPr>
                <w:lang w:val="ru-RU"/>
              </w:rPr>
            </w:pPr>
            <w:r w:rsidRPr="005F0759">
              <w:rPr>
                <w:lang w:val="ru-RU"/>
              </w:rPr>
              <w:t>Экспертные знания, должность подразу</w:t>
            </w:r>
            <w:r w:rsidRPr="005F0759">
              <w:rPr>
                <w:lang w:val="ru-RU"/>
              </w:rPr>
              <w:t>мевает передачу знаний и опыта другим</w:t>
            </w:r>
          </w:p>
        </w:tc>
      </w:tr>
      <w:tr w:rsidR="00CD385B" w:rsidRPr="005F0759" w14:paraId="46304018" w14:textId="77777777">
        <w:tc>
          <w:tcPr>
            <w:tcW w:w="2880" w:type="dxa"/>
          </w:tcPr>
          <w:p w14:paraId="34FA6D45" w14:textId="77777777" w:rsidR="00CD385B" w:rsidRPr="005F0759" w:rsidRDefault="003B1707">
            <w:pPr>
              <w:rPr>
                <w:lang w:val="ru-RU"/>
              </w:rPr>
            </w:pPr>
            <w:r w:rsidRPr="005F0759">
              <w:rPr>
                <w:lang w:val="ru-RU"/>
              </w:rPr>
              <w:t>Ведение переговоров и управление отношениями с поставщиками</w:t>
            </w:r>
          </w:p>
        </w:tc>
        <w:tc>
          <w:tcPr>
            <w:tcW w:w="2880" w:type="dxa"/>
          </w:tcPr>
          <w:p w14:paraId="063ECC9B" w14:textId="77777777" w:rsidR="00CD385B" w:rsidRDefault="003B1707">
            <w:proofErr w:type="spellStart"/>
            <w:r>
              <w:t>Экспертный</w:t>
            </w:r>
            <w:proofErr w:type="spellEnd"/>
          </w:p>
        </w:tc>
        <w:tc>
          <w:tcPr>
            <w:tcW w:w="2880" w:type="dxa"/>
          </w:tcPr>
          <w:p w14:paraId="323C164C" w14:textId="77777777" w:rsidR="00CD385B" w:rsidRPr="005F0759" w:rsidRDefault="003B1707">
            <w:pPr>
              <w:rPr>
                <w:lang w:val="ru-RU"/>
              </w:rPr>
            </w:pPr>
            <w:r w:rsidRPr="005F0759">
              <w:rPr>
                <w:lang w:val="ru-RU"/>
              </w:rPr>
              <w:t>Экспертные знания, должность подразумевает передачу знаний и опыта другим</w:t>
            </w:r>
          </w:p>
        </w:tc>
      </w:tr>
    </w:tbl>
    <w:p w14:paraId="4417B46E" w14:textId="77777777" w:rsidR="00CD385B" w:rsidRDefault="003B1707">
      <w:pPr>
        <w:pStyle w:val="21"/>
      </w:pPr>
      <w:r>
        <w:lastRenderedPageBreak/>
        <w:t>👤</w:t>
      </w:r>
      <w:r>
        <w:t xml:space="preserve"> </w:t>
      </w:r>
      <w:proofErr w:type="spellStart"/>
      <w:r>
        <w:t>Личностные</w:t>
      </w:r>
      <w:proofErr w:type="spellEnd"/>
      <w:r>
        <w:t xml:space="preserve"> </w:t>
      </w:r>
      <w:proofErr w:type="spellStart"/>
      <w:r>
        <w:t>качества</w:t>
      </w:r>
      <w:proofErr w:type="spellEnd"/>
    </w:p>
    <w:p w14:paraId="5C71C663" w14:textId="77777777" w:rsidR="00CD385B" w:rsidRDefault="003B1707">
      <w:pPr>
        <w:pStyle w:val="a0"/>
      </w:pPr>
      <w:r>
        <w:t>Стратегическое мышление</w:t>
      </w:r>
    </w:p>
    <w:p w14:paraId="13D4A96C" w14:textId="77777777" w:rsidR="00CD385B" w:rsidRDefault="003B1707">
      <w:pPr>
        <w:pStyle w:val="a0"/>
      </w:pPr>
      <w:r>
        <w:t xml:space="preserve">Лидерские </w:t>
      </w:r>
      <w:r>
        <w:t>качества</w:t>
      </w:r>
    </w:p>
    <w:p w14:paraId="60744576" w14:textId="77777777" w:rsidR="00CD385B" w:rsidRDefault="003B1707">
      <w:pPr>
        <w:pStyle w:val="a0"/>
      </w:pPr>
      <w:r>
        <w:t>Аналитическое мышление</w:t>
      </w:r>
    </w:p>
    <w:p w14:paraId="6799A6AB" w14:textId="77777777" w:rsidR="00CD385B" w:rsidRDefault="003B1707">
      <w:pPr>
        <w:pStyle w:val="a0"/>
      </w:pPr>
      <w:r>
        <w:t>Системное мышление</w:t>
      </w:r>
    </w:p>
    <w:p w14:paraId="0C9BD00E" w14:textId="77777777" w:rsidR="00CD385B" w:rsidRDefault="003B1707">
      <w:pPr>
        <w:pStyle w:val="a0"/>
      </w:pPr>
      <w:r>
        <w:t>Ответственность</w:t>
      </w:r>
    </w:p>
    <w:p w14:paraId="50896C12" w14:textId="77777777" w:rsidR="00CD385B" w:rsidRDefault="003B1707">
      <w:pPr>
        <w:pStyle w:val="a0"/>
      </w:pPr>
      <w:r>
        <w:t>Проактивность</w:t>
      </w:r>
    </w:p>
    <w:p w14:paraId="4303D737" w14:textId="77777777" w:rsidR="00CD385B" w:rsidRDefault="003B1707">
      <w:pPr>
        <w:pStyle w:val="a0"/>
      </w:pPr>
      <w:r>
        <w:t>Инициативность</w:t>
      </w:r>
    </w:p>
    <w:p w14:paraId="0564294F" w14:textId="77777777" w:rsidR="00CD385B" w:rsidRDefault="003B1707">
      <w:pPr>
        <w:pStyle w:val="a0"/>
      </w:pPr>
      <w:r>
        <w:t>Решительность</w:t>
      </w:r>
    </w:p>
    <w:p w14:paraId="6E916462" w14:textId="77777777" w:rsidR="00CD385B" w:rsidRDefault="003B1707">
      <w:pPr>
        <w:pStyle w:val="a0"/>
      </w:pPr>
      <w:r>
        <w:t>Ориентация на результат</w:t>
      </w:r>
    </w:p>
    <w:p w14:paraId="5AC4F5A4" w14:textId="77777777" w:rsidR="00CD385B" w:rsidRDefault="003B1707">
      <w:pPr>
        <w:pStyle w:val="a0"/>
      </w:pPr>
      <w:r>
        <w:t>Коммуникабельность</w:t>
      </w:r>
    </w:p>
    <w:p w14:paraId="51108019" w14:textId="77777777" w:rsidR="00CD385B" w:rsidRDefault="003B1707">
      <w:pPr>
        <w:pStyle w:val="a0"/>
      </w:pPr>
      <w:r>
        <w:t>Умение работать в команде</w:t>
      </w:r>
    </w:p>
    <w:p w14:paraId="010F3207" w14:textId="77777777" w:rsidR="00CD385B" w:rsidRDefault="003B1707">
      <w:pPr>
        <w:pStyle w:val="a0"/>
      </w:pPr>
      <w:r>
        <w:t>Адаптивность</w:t>
      </w:r>
    </w:p>
    <w:p w14:paraId="3EFEDC15" w14:textId="77777777" w:rsidR="00CD385B" w:rsidRDefault="003B1707">
      <w:pPr>
        <w:pStyle w:val="a0"/>
      </w:pPr>
      <w:r>
        <w:t>Обучаемость</w:t>
      </w:r>
    </w:p>
    <w:p w14:paraId="524DEB8B" w14:textId="77777777" w:rsidR="00CD385B" w:rsidRDefault="003B1707">
      <w:pPr>
        <w:pStyle w:val="a0"/>
      </w:pPr>
      <w:r>
        <w:t>Стрессоустойчивость</w:t>
      </w:r>
    </w:p>
    <w:p w14:paraId="1252179A" w14:textId="77777777" w:rsidR="00CD385B" w:rsidRDefault="003B1707">
      <w:pPr>
        <w:pStyle w:val="21"/>
      </w:pPr>
      <w:r>
        <w:t>🏢</w:t>
      </w:r>
      <w:r>
        <w:t xml:space="preserve"> Корпоративные компетенции</w:t>
      </w:r>
    </w:p>
    <w:p w14:paraId="72603C32" w14:textId="77777777" w:rsidR="00CD385B" w:rsidRDefault="003B1707">
      <w:pPr>
        <w:pStyle w:val="a0"/>
      </w:pPr>
      <w:r>
        <w:t>Инн</w:t>
      </w:r>
      <w:r>
        <w:t>овационность и развитие</w:t>
      </w:r>
    </w:p>
    <w:p w14:paraId="70F22E6A" w14:textId="77777777" w:rsidR="00CD385B" w:rsidRDefault="003B1707">
      <w:pPr>
        <w:pStyle w:val="a0"/>
      </w:pPr>
      <w:r>
        <w:t>Стратегическое видение и принятие решений</w:t>
      </w:r>
    </w:p>
    <w:p w14:paraId="15EB9A36" w14:textId="77777777" w:rsidR="00CD385B" w:rsidRDefault="003B1707">
      <w:pPr>
        <w:pStyle w:val="a0"/>
      </w:pPr>
      <w:r>
        <w:t>Ориентация на результат и эффективность</w:t>
      </w:r>
    </w:p>
    <w:p w14:paraId="0A87CD48" w14:textId="77777777" w:rsidR="00CD385B" w:rsidRDefault="003B1707">
      <w:pPr>
        <w:pStyle w:val="a0"/>
      </w:pPr>
      <w:r>
        <w:t>Лидерство</w:t>
      </w:r>
    </w:p>
    <w:p w14:paraId="16DAF776" w14:textId="77777777" w:rsidR="00CD385B" w:rsidRDefault="003B1707">
      <w:pPr>
        <w:pStyle w:val="a0"/>
      </w:pPr>
      <w:r>
        <w:t>Эффективная коммуникация</w:t>
      </w:r>
    </w:p>
    <w:p w14:paraId="69541519" w14:textId="77777777" w:rsidR="00CD385B" w:rsidRDefault="003B1707">
      <w:pPr>
        <w:pStyle w:val="a0"/>
      </w:pPr>
      <w:r>
        <w:t>Работа в команде</w:t>
      </w:r>
    </w:p>
    <w:p w14:paraId="59BA58DD" w14:textId="77777777" w:rsidR="00CD385B" w:rsidRDefault="003B1707">
      <w:pPr>
        <w:pStyle w:val="21"/>
      </w:pPr>
      <w:r>
        <w:t>🎓</w:t>
      </w:r>
      <w:r>
        <w:t xml:space="preserve"> Образование и опыт работы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4314"/>
        <w:gridCol w:w="4316"/>
      </w:tblGrid>
      <w:tr w:rsidR="00CD385B" w14:paraId="33B220F4" w14:textId="77777777">
        <w:tc>
          <w:tcPr>
            <w:tcW w:w="4320" w:type="dxa"/>
          </w:tcPr>
          <w:p w14:paraId="5CF00EFE" w14:textId="77777777" w:rsidR="00CD385B" w:rsidRDefault="003B1707">
            <w:r>
              <w:t>Требование</w:t>
            </w:r>
          </w:p>
        </w:tc>
        <w:tc>
          <w:tcPr>
            <w:tcW w:w="4320" w:type="dxa"/>
          </w:tcPr>
          <w:p w14:paraId="007C1805" w14:textId="77777777" w:rsidR="00CD385B" w:rsidRDefault="003B1707">
            <w:r>
              <w:t>Описание</w:t>
            </w:r>
          </w:p>
        </w:tc>
      </w:tr>
      <w:tr w:rsidR="00CD385B" w14:paraId="77E1AC44" w14:textId="77777777">
        <w:tc>
          <w:tcPr>
            <w:tcW w:w="4320" w:type="dxa"/>
          </w:tcPr>
          <w:p w14:paraId="53A6FFC4" w14:textId="77777777" w:rsidR="00CD385B" w:rsidRDefault="003B1707">
            <w:r>
              <w:t>Уровень образования</w:t>
            </w:r>
          </w:p>
        </w:tc>
        <w:tc>
          <w:tcPr>
            <w:tcW w:w="4320" w:type="dxa"/>
          </w:tcPr>
          <w:p w14:paraId="48AEE05A" w14:textId="77777777" w:rsidR="00CD385B" w:rsidRDefault="003B1707">
            <w:r>
              <w:t>Высшее</w:t>
            </w:r>
          </w:p>
        </w:tc>
      </w:tr>
      <w:tr w:rsidR="00CD385B" w:rsidRPr="005F0759" w14:paraId="1F47C85F" w14:textId="77777777">
        <w:tc>
          <w:tcPr>
            <w:tcW w:w="4320" w:type="dxa"/>
          </w:tcPr>
          <w:p w14:paraId="279AA929" w14:textId="77777777" w:rsidR="00CD385B" w:rsidRDefault="003B1707">
            <w:r>
              <w:t xml:space="preserve">Область </w:t>
            </w:r>
            <w:r>
              <w:t>обучения</w:t>
            </w:r>
          </w:p>
        </w:tc>
        <w:tc>
          <w:tcPr>
            <w:tcW w:w="4320" w:type="dxa"/>
          </w:tcPr>
          <w:p w14:paraId="7358587E" w14:textId="77777777" w:rsidR="00CD385B" w:rsidRPr="005F0759" w:rsidRDefault="003B1707">
            <w:pPr>
              <w:rPr>
                <w:lang w:val="ru-RU"/>
              </w:rPr>
            </w:pPr>
            <w:commentRangeStart w:id="3"/>
            <w:r w:rsidRPr="005F0759">
              <w:rPr>
                <w:lang w:val="ru-RU"/>
              </w:rPr>
              <w:t>09.00.00 Информатика и вычислительная техника, 27.00.00 Управление в технических системах, 38.00.00 Экономика и управление (с ИТ-специализацией)</w:t>
            </w:r>
            <w:commentRangeEnd w:id="3"/>
            <w:r w:rsidR="005F0759">
              <w:rPr>
                <w:rStyle w:val="aff8"/>
              </w:rPr>
              <w:commentReference w:id="3"/>
            </w:r>
          </w:p>
        </w:tc>
      </w:tr>
      <w:tr w:rsidR="00CD385B" w:rsidRPr="005F0759" w14:paraId="6EE02DD5" w14:textId="77777777">
        <w:tc>
          <w:tcPr>
            <w:tcW w:w="4320" w:type="dxa"/>
          </w:tcPr>
          <w:p w14:paraId="1FDE9BE3" w14:textId="77777777" w:rsidR="00CD385B" w:rsidRDefault="003B1707">
            <w:proofErr w:type="spellStart"/>
            <w:r>
              <w:t>Общий</w:t>
            </w:r>
            <w:proofErr w:type="spellEnd"/>
            <w:r>
              <w:t xml:space="preserve"> </w:t>
            </w:r>
            <w:proofErr w:type="spellStart"/>
            <w:r>
              <w:t>опыт</w:t>
            </w:r>
            <w:proofErr w:type="spellEnd"/>
            <w:r>
              <w:t xml:space="preserve"> </w:t>
            </w:r>
            <w:proofErr w:type="spellStart"/>
            <w:r>
              <w:t>работы</w:t>
            </w:r>
            <w:proofErr w:type="spellEnd"/>
          </w:p>
        </w:tc>
        <w:tc>
          <w:tcPr>
            <w:tcW w:w="4320" w:type="dxa"/>
          </w:tcPr>
          <w:p w14:paraId="3A0F0FDC" w14:textId="77777777" w:rsidR="00CD385B" w:rsidRPr="005F0759" w:rsidRDefault="003B1707">
            <w:pPr>
              <w:rPr>
                <w:lang w:val="ru-RU"/>
              </w:rPr>
            </w:pPr>
            <w:r w:rsidRPr="005F0759">
              <w:rPr>
                <w:lang w:val="ru-RU"/>
              </w:rPr>
              <w:t>от 10 лет в сфере информационных технологий, из них не менее 5 лет на руководящих д</w:t>
            </w:r>
            <w:r w:rsidRPr="005F0759">
              <w:rPr>
                <w:lang w:val="ru-RU"/>
              </w:rPr>
              <w:t>олжностях</w:t>
            </w:r>
          </w:p>
        </w:tc>
      </w:tr>
    </w:tbl>
    <w:p w14:paraId="294B2616" w14:textId="77777777" w:rsidR="00CD385B" w:rsidRDefault="003B1707">
      <w:pPr>
        <w:pStyle w:val="21"/>
      </w:pPr>
      <w:r>
        <w:t>📈</w:t>
      </w:r>
      <w:r>
        <w:t xml:space="preserve"> </w:t>
      </w:r>
      <w:proofErr w:type="spellStart"/>
      <w:r>
        <w:t>Карьерограмма</w:t>
      </w:r>
      <w:proofErr w:type="spellEnd"/>
    </w:p>
    <w:p w14:paraId="4300EE70" w14:textId="77777777" w:rsidR="00CD385B" w:rsidRDefault="003B1707">
      <w:pPr>
        <w:pStyle w:val="31"/>
      </w:pPr>
      <w:r>
        <w:t>🚪</w:t>
      </w:r>
      <w:r>
        <w:t xml:space="preserve"> Входные позиции</w:t>
      </w:r>
    </w:p>
    <w:p w14:paraId="15C80D5D" w14:textId="77777777" w:rsidR="00CD385B" w:rsidRDefault="003B1707">
      <w:pPr>
        <w:pStyle w:val="a0"/>
      </w:pPr>
      <w:r>
        <w:t>Руководитель управления развития информационных систем</w:t>
      </w:r>
    </w:p>
    <w:p w14:paraId="36B577FC" w14:textId="77777777" w:rsidR="00CD385B" w:rsidRDefault="003B1707">
      <w:pPr>
        <w:pStyle w:val="a0"/>
      </w:pPr>
      <w:r>
        <w:t>Руководитель управления инфраструктуры и поддержки</w:t>
      </w:r>
    </w:p>
    <w:p w14:paraId="6AC8D829" w14:textId="77777777" w:rsidR="00CD385B" w:rsidRDefault="003B1707">
      <w:pPr>
        <w:pStyle w:val="a0"/>
      </w:pPr>
      <w:commentRangeStart w:id="4"/>
      <w:proofErr w:type="spellStart"/>
      <w:r>
        <w:t>Руководитель</w:t>
      </w:r>
      <w:proofErr w:type="spellEnd"/>
      <w:r>
        <w:t xml:space="preserve"> </w:t>
      </w:r>
      <w:proofErr w:type="spellStart"/>
      <w:r>
        <w:t>отдела</w:t>
      </w:r>
      <w:proofErr w:type="spellEnd"/>
      <w:r>
        <w:t xml:space="preserve"> </w:t>
      </w:r>
      <w:proofErr w:type="spellStart"/>
      <w:r>
        <w:t>управления</w:t>
      </w:r>
      <w:proofErr w:type="spellEnd"/>
      <w:r>
        <w:t xml:space="preserve"> </w:t>
      </w:r>
      <w:proofErr w:type="spellStart"/>
      <w:r>
        <w:t>данными</w:t>
      </w:r>
      <w:commentRangeEnd w:id="4"/>
      <w:proofErr w:type="spellEnd"/>
      <w:r w:rsidR="005F0759">
        <w:rPr>
          <w:rStyle w:val="aff8"/>
        </w:rPr>
        <w:commentReference w:id="4"/>
      </w:r>
    </w:p>
    <w:p w14:paraId="36198007" w14:textId="77777777" w:rsidR="00CD385B" w:rsidRDefault="003B1707">
      <w:pPr>
        <w:pStyle w:val="a0"/>
      </w:pPr>
      <w:r>
        <w:t>Заместитель директора по информационным технологиям</w:t>
      </w:r>
    </w:p>
    <w:p w14:paraId="0B514C03" w14:textId="77777777" w:rsidR="00CD385B" w:rsidRDefault="003B1707">
      <w:pPr>
        <w:pStyle w:val="21"/>
      </w:pPr>
      <w:r>
        <w:lastRenderedPageBreak/>
        <w:t>💻</w:t>
      </w:r>
      <w:r>
        <w:t xml:space="preserve"> Обеспечен</w:t>
      </w:r>
      <w:r>
        <w:t>ие рабочего места</w:t>
      </w:r>
    </w:p>
    <w:p w14:paraId="48DDBCCC" w14:textId="77777777" w:rsidR="00CD385B" w:rsidRDefault="003B1707">
      <w:pPr>
        <w:pStyle w:val="31"/>
      </w:pPr>
      <w:r>
        <w:t>📱</w:t>
      </w:r>
      <w:r>
        <w:t xml:space="preserve"> Программное обеспечение</w:t>
      </w:r>
    </w:p>
    <w:p w14:paraId="7DA0B04D" w14:textId="77777777" w:rsidR="00CD385B" w:rsidRDefault="003B1707">
      <w:pPr>
        <w:pStyle w:val="af8"/>
      </w:pPr>
      <w:r>
        <w:t>Стандартный пакет:</w:t>
      </w:r>
    </w:p>
    <w:p w14:paraId="18988425" w14:textId="77777777" w:rsidR="00CD385B" w:rsidRDefault="003B1707">
      <w:pPr>
        <w:pStyle w:val="a0"/>
      </w:pPr>
      <w:r>
        <w:t>Стандартный пакет MS Office (Word, Excel, Outlook, PowerPoint)</w:t>
      </w:r>
    </w:p>
    <w:p w14:paraId="2E1230D2" w14:textId="77777777" w:rsidR="00CD385B" w:rsidRDefault="003B1707">
      <w:pPr>
        <w:pStyle w:val="a0"/>
      </w:pPr>
      <w:r>
        <w:t>Корпоративный мессенджер</w:t>
      </w:r>
    </w:p>
    <w:p w14:paraId="0AE7B6AB" w14:textId="77777777" w:rsidR="00CD385B" w:rsidRDefault="003B1707">
      <w:pPr>
        <w:pStyle w:val="a0"/>
      </w:pPr>
      <w:r>
        <w:t>Веб-браузер</w:t>
      </w:r>
    </w:p>
    <w:p w14:paraId="76577172" w14:textId="77777777" w:rsidR="00CD385B" w:rsidRDefault="003B1707">
      <w:pPr>
        <w:pStyle w:val="21"/>
      </w:pPr>
      <w:r>
        <w:t>📊</w:t>
      </w:r>
      <w:r>
        <w:t xml:space="preserve"> Показатели эффективности</w:t>
      </w:r>
    </w:p>
    <w:p w14:paraId="13A80C84" w14:textId="77777777" w:rsidR="00CD385B" w:rsidRDefault="003B1707">
      <w:pPr>
        <w:pStyle w:val="21"/>
      </w:pPr>
      <w:r>
        <w:t>ℹ</w:t>
      </w:r>
      <w:r>
        <w:t>️</w:t>
      </w:r>
      <w:r>
        <w:t xml:space="preserve"> Дополнительная информация</w:t>
      </w:r>
    </w:p>
    <w:p w14:paraId="30F4DF39" w14:textId="77777777" w:rsidR="00CD385B" w:rsidRDefault="003B1707">
      <w:pPr>
        <w:pStyle w:val="31"/>
      </w:pPr>
      <w:r>
        <w:t>🏢</w:t>
      </w:r>
      <w:r>
        <w:t xml:space="preserve"> Условия работы</w:t>
      </w:r>
    </w:p>
    <w:p w14:paraId="3D245B2F" w14:textId="77777777" w:rsidR="00CD385B" w:rsidRDefault="003B1707">
      <w:r>
        <w:rPr>
          <w:b/>
        </w:rPr>
        <w:t xml:space="preserve">График работы: </w:t>
      </w:r>
      <w:r>
        <w:t>5/2 с 9:00 до 18:00</w:t>
      </w:r>
    </w:p>
    <w:p w14:paraId="36CAECDF" w14:textId="77777777" w:rsidR="00CD385B" w:rsidRDefault="003B1707">
      <w:pPr>
        <w:pStyle w:val="21"/>
      </w:pPr>
      <w:r>
        <w:t>📋</w:t>
      </w:r>
      <w:r>
        <w:t xml:space="preserve"> Метаданные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4314"/>
        <w:gridCol w:w="4316"/>
      </w:tblGrid>
      <w:tr w:rsidR="00CD385B" w14:paraId="428B5C1C" w14:textId="77777777">
        <w:tc>
          <w:tcPr>
            <w:tcW w:w="4320" w:type="dxa"/>
          </w:tcPr>
          <w:p w14:paraId="21EDF5D7" w14:textId="77777777" w:rsidR="00CD385B" w:rsidRDefault="003B1707">
            <w:r>
              <w:t>Параметр</w:t>
            </w:r>
          </w:p>
        </w:tc>
        <w:tc>
          <w:tcPr>
            <w:tcW w:w="4320" w:type="dxa"/>
          </w:tcPr>
          <w:p w14:paraId="40FCEFE1" w14:textId="77777777" w:rsidR="00CD385B" w:rsidRDefault="003B1707">
            <w:r>
              <w:t>Значение</w:t>
            </w:r>
          </w:p>
        </w:tc>
      </w:tr>
      <w:tr w:rsidR="00CD385B" w14:paraId="6AC66B93" w14:textId="77777777">
        <w:tc>
          <w:tcPr>
            <w:tcW w:w="4320" w:type="dxa"/>
          </w:tcPr>
          <w:p w14:paraId="7759820C" w14:textId="77777777" w:rsidR="00CD385B" w:rsidRDefault="003B1707">
            <w:r>
              <w:t>Дата генерации</w:t>
            </w:r>
          </w:p>
        </w:tc>
        <w:tc>
          <w:tcPr>
            <w:tcW w:w="4320" w:type="dxa"/>
          </w:tcPr>
          <w:p w14:paraId="3FDF0B6F" w14:textId="77777777" w:rsidR="00CD385B" w:rsidRDefault="003B1707">
            <w:r>
              <w:t>2025-09-17T18:42:18.515524</w:t>
            </w:r>
          </w:p>
        </w:tc>
      </w:tr>
      <w:tr w:rsidR="00CD385B" w14:paraId="49E908FC" w14:textId="77777777">
        <w:tc>
          <w:tcPr>
            <w:tcW w:w="4320" w:type="dxa"/>
          </w:tcPr>
          <w:p w14:paraId="5919E6D4" w14:textId="77777777" w:rsidR="00CD385B" w:rsidRDefault="003B1707">
            <w:r>
              <w:t>Время генерации</w:t>
            </w:r>
          </w:p>
        </w:tc>
        <w:tc>
          <w:tcPr>
            <w:tcW w:w="4320" w:type="dxa"/>
          </w:tcPr>
          <w:p w14:paraId="51B939BE" w14:textId="77777777" w:rsidR="00CD385B" w:rsidRDefault="003B1707">
            <w:r>
              <w:t>17.09 сек</w:t>
            </w:r>
          </w:p>
        </w:tc>
      </w:tr>
      <w:tr w:rsidR="00CD385B" w14:paraId="5E7EBDF5" w14:textId="77777777">
        <w:tc>
          <w:tcPr>
            <w:tcW w:w="4320" w:type="dxa"/>
          </w:tcPr>
          <w:p w14:paraId="0C0A9905" w14:textId="77777777" w:rsidR="00CD385B" w:rsidRDefault="003B1707">
            <w:r>
              <w:t>Модель LLM</w:t>
            </w:r>
          </w:p>
        </w:tc>
        <w:tc>
          <w:tcPr>
            <w:tcW w:w="4320" w:type="dxa"/>
          </w:tcPr>
          <w:p w14:paraId="0D9D16C2" w14:textId="77777777" w:rsidR="00CD385B" w:rsidRDefault="003B1707">
            <w:r>
              <w:t>google/gemini-2.5-flash</w:t>
            </w:r>
          </w:p>
        </w:tc>
      </w:tr>
      <w:tr w:rsidR="00CD385B" w14:paraId="22009F26" w14:textId="77777777">
        <w:tc>
          <w:tcPr>
            <w:tcW w:w="4320" w:type="dxa"/>
          </w:tcPr>
          <w:p w14:paraId="3F4A43A9" w14:textId="77777777" w:rsidR="00CD385B" w:rsidRDefault="003B1707">
            <w:r>
              <w:t>DOCX создан</w:t>
            </w:r>
          </w:p>
        </w:tc>
        <w:tc>
          <w:tcPr>
            <w:tcW w:w="4320" w:type="dxa"/>
          </w:tcPr>
          <w:p w14:paraId="1F127434" w14:textId="77777777" w:rsidR="00CD385B" w:rsidRDefault="003B1707">
            <w:r>
              <w:t>2025-09-17 18:42:35</w:t>
            </w:r>
          </w:p>
        </w:tc>
      </w:tr>
    </w:tbl>
    <w:p w14:paraId="0CE62762" w14:textId="77777777" w:rsidR="003B1707" w:rsidRDefault="003B1707"/>
    <w:sectPr w:rsidR="003B170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Сложеникин Алексей Вячеславович" w:date="2025-09-23T15:39:00Z" w:initials="САВ">
    <w:p w14:paraId="7AC2C59F" w14:textId="76F0715A" w:rsidR="005F0759" w:rsidRPr="005F0759" w:rsidRDefault="005F0759">
      <w:pPr>
        <w:pStyle w:val="aff9"/>
        <w:rPr>
          <w:lang w:val="ru-RU"/>
        </w:rPr>
      </w:pPr>
      <w:r>
        <w:rPr>
          <w:rStyle w:val="aff8"/>
        </w:rPr>
        <w:annotationRef/>
      </w:r>
      <w:r>
        <w:rPr>
          <w:lang w:val="ru-RU"/>
        </w:rPr>
        <w:t xml:space="preserve">Надо обсудить </w:t>
      </w:r>
    </w:p>
  </w:comment>
  <w:comment w:id="1" w:author="Сложеникин Алексей Вячеславович" w:date="2025-09-23T15:45:00Z" w:initials="САВ">
    <w:p w14:paraId="689ADC80" w14:textId="1DB2E335" w:rsidR="005F0759" w:rsidRPr="005F0759" w:rsidRDefault="005F0759">
      <w:pPr>
        <w:pStyle w:val="aff9"/>
        <w:rPr>
          <w:lang w:val="ru-RU"/>
        </w:rPr>
      </w:pPr>
      <w:r>
        <w:rPr>
          <w:rStyle w:val="aff8"/>
        </w:rPr>
        <w:annotationRef/>
      </w:r>
      <w:r>
        <w:rPr>
          <w:lang w:val="ru-RU"/>
        </w:rPr>
        <w:t>Не мое</w:t>
      </w:r>
    </w:p>
  </w:comment>
  <w:comment w:id="2" w:author="Сложеникин Алексей Вячеславович" w:date="2025-09-23T15:45:00Z" w:initials="САВ">
    <w:p w14:paraId="72C3367A" w14:textId="07A8B37B" w:rsidR="005F0759" w:rsidRPr="005F0759" w:rsidRDefault="005F0759">
      <w:pPr>
        <w:pStyle w:val="aff9"/>
        <w:rPr>
          <w:lang w:val="ru-RU"/>
        </w:rPr>
      </w:pPr>
      <w:r>
        <w:rPr>
          <w:rStyle w:val="aff8"/>
        </w:rPr>
        <w:annotationRef/>
      </w:r>
      <w:r>
        <w:rPr>
          <w:lang w:val="ru-RU"/>
        </w:rPr>
        <w:t>Вот эти штуки как оценить?</w:t>
      </w:r>
    </w:p>
  </w:comment>
  <w:comment w:id="3" w:author="Сложеникин Алексей Вячеславович" w:date="2025-09-23T15:47:00Z" w:initials="САВ">
    <w:p w14:paraId="6DFA312D" w14:textId="7625E97C" w:rsidR="005F0759" w:rsidRPr="005F0759" w:rsidRDefault="005F0759">
      <w:pPr>
        <w:pStyle w:val="aff9"/>
        <w:rPr>
          <w:lang w:val="ru-RU"/>
        </w:rPr>
      </w:pPr>
      <w:r>
        <w:rPr>
          <w:rStyle w:val="aff8"/>
        </w:rPr>
        <w:annotationRef/>
      </w:r>
      <w:r>
        <w:rPr>
          <w:lang w:val="ru-RU"/>
        </w:rPr>
        <w:t>Странное</w:t>
      </w:r>
    </w:p>
  </w:comment>
  <w:comment w:id="4" w:author="Сложеникин Алексей Вячеславович" w:date="2025-09-23T15:47:00Z" w:initials="САВ">
    <w:p w14:paraId="277B311C" w14:textId="08263826" w:rsidR="005F0759" w:rsidRPr="005F0759" w:rsidRDefault="005F0759">
      <w:pPr>
        <w:pStyle w:val="aff9"/>
        <w:rPr>
          <w:lang w:val="ru-RU"/>
        </w:rPr>
      </w:pPr>
      <w:r>
        <w:rPr>
          <w:rStyle w:val="aff8"/>
        </w:rPr>
        <w:annotationRef/>
      </w:r>
      <w:r>
        <w:rPr>
          <w:lang w:val="ru-RU"/>
        </w:rPr>
        <w:t xml:space="preserve">Вряд ли. Тут не так идем. Я </w:t>
      </w:r>
      <w:proofErr w:type="gramStart"/>
      <w:r>
        <w:rPr>
          <w:lang w:val="ru-RU"/>
        </w:rPr>
        <w:t>говорил</w:t>
      </w:r>
      <w:proofErr w:type="gramEnd"/>
      <w:r>
        <w:rPr>
          <w:lang w:val="ru-RU"/>
        </w:rPr>
        <w:t xml:space="preserve"> что нужно. Вы же сделали таблицу по экспертным и продвинутым знаниям. По ней получается ближе всего ко мне </w:t>
      </w:r>
      <w:proofErr w:type="spellStart"/>
      <w:proofErr w:type="gramStart"/>
      <w:r>
        <w:rPr>
          <w:lang w:val="ru-RU"/>
        </w:rPr>
        <w:t>рук.управления</w:t>
      </w:r>
      <w:proofErr w:type="spellEnd"/>
      <w:proofErr w:type="gramEnd"/>
      <w:r>
        <w:rPr>
          <w:lang w:val="ru-RU"/>
        </w:rPr>
        <w:t xml:space="preserve"> информационных систем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AC2C59F" w15:done="0"/>
  <w15:commentEx w15:paraId="689ADC80" w15:done="0"/>
  <w15:commentEx w15:paraId="72C3367A" w15:done="0"/>
  <w15:commentEx w15:paraId="6DFA312D" w15:done="0"/>
  <w15:commentEx w15:paraId="277B311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C7D3DB2" w16cex:dateUtc="2025-09-23T12:39:00Z"/>
  <w16cex:commentExtensible w16cex:durableId="2C7D3F02" w16cex:dateUtc="2025-09-23T12:45:00Z"/>
  <w16cex:commentExtensible w16cex:durableId="2C7D3F10" w16cex:dateUtc="2025-09-23T12:45:00Z"/>
  <w16cex:commentExtensible w16cex:durableId="2C7D3F74" w16cex:dateUtc="2025-09-23T12:47:00Z"/>
  <w16cex:commentExtensible w16cex:durableId="2C7D3F88" w16cex:dateUtc="2025-09-23T12:4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AC2C59F" w16cid:durableId="2C7D3DB2"/>
  <w16cid:commentId w16cid:paraId="689ADC80" w16cid:durableId="2C7D3F02"/>
  <w16cid:commentId w16cid:paraId="72C3367A" w16cid:durableId="2C7D3F10"/>
  <w16cid:commentId w16cid:paraId="6DFA312D" w16cid:durableId="2C7D3F74"/>
  <w16cid:commentId w16cid:paraId="277B311C" w16cid:durableId="2C7D3F8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Сложеникин Алексей Вячеславович">
    <w15:presenceInfo w15:providerId="AD" w15:userId="S-1-5-21-1267836949-3186845162-2075373690-301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A0F85"/>
    <w:rsid w:val="0015074B"/>
    <w:rsid w:val="0029639D"/>
    <w:rsid w:val="00326F90"/>
    <w:rsid w:val="003B1707"/>
    <w:rsid w:val="005F0759"/>
    <w:rsid w:val="00AA1D8D"/>
    <w:rsid w:val="00B47730"/>
    <w:rsid w:val="00CB0664"/>
    <w:rsid w:val="00CD385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CB25EB8"/>
  <w14:defaultImageDpi w14:val="300"/>
  <w15:docId w15:val="{B4C0E3F4-B002-42EC-852A-25C19B2D2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3366"/>
      <w:sz w:val="32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66CC"/>
      <w:sz w:val="28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aff8">
    <w:name w:val="annotation reference"/>
    <w:basedOn w:val="a2"/>
    <w:uiPriority w:val="99"/>
    <w:semiHidden/>
    <w:unhideWhenUsed/>
    <w:rsid w:val="005F0759"/>
    <w:rPr>
      <w:sz w:val="16"/>
      <w:szCs w:val="16"/>
    </w:rPr>
  </w:style>
  <w:style w:type="paragraph" w:styleId="aff9">
    <w:name w:val="annotation text"/>
    <w:basedOn w:val="a1"/>
    <w:link w:val="affa"/>
    <w:uiPriority w:val="99"/>
    <w:semiHidden/>
    <w:unhideWhenUsed/>
    <w:rsid w:val="005F0759"/>
    <w:pPr>
      <w:spacing w:line="240" w:lineRule="auto"/>
    </w:pPr>
    <w:rPr>
      <w:sz w:val="20"/>
      <w:szCs w:val="20"/>
    </w:rPr>
  </w:style>
  <w:style w:type="character" w:customStyle="1" w:styleId="affa">
    <w:name w:val="Текст примечания Знак"/>
    <w:basedOn w:val="a2"/>
    <w:link w:val="aff9"/>
    <w:uiPriority w:val="99"/>
    <w:semiHidden/>
    <w:rsid w:val="005F0759"/>
    <w:rPr>
      <w:sz w:val="20"/>
      <w:szCs w:val="20"/>
    </w:rPr>
  </w:style>
  <w:style w:type="paragraph" w:styleId="affb">
    <w:name w:val="annotation subject"/>
    <w:basedOn w:val="aff9"/>
    <w:next w:val="aff9"/>
    <w:link w:val="affc"/>
    <w:uiPriority w:val="99"/>
    <w:semiHidden/>
    <w:unhideWhenUsed/>
    <w:rsid w:val="005F0759"/>
    <w:rPr>
      <w:b/>
      <w:bCs/>
    </w:rPr>
  </w:style>
  <w:style w:type="character" w:customStyle="1" w:styleId="affc">
    <w:name w:val="Тема примечания Знак"/>
    <w:basedOn w:val="affa"/>
    <w:link w:val="affb"/>
    <w:uiPriority w:val="99"/>
    <w:semiHidden/>
    <w:rsid w:val="005F075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1159</Words>
  <Characters>6607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7751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Сложеникин Алексей Вячеславович</cp:lastModifiedBy>
  <cp:revision>2</cp:revision>
  <dcterms:created xsi:type="dcterms:W3CDTF">2025-09-23T12:48:00Z</dcterms:created>
  <dcterms:modified xsi:type="dcterms:W3CDTF">2025-09-23T12:48:00Z</dcterms:modified>
  <cp:category/>
</cp:coreProperties>
</file>