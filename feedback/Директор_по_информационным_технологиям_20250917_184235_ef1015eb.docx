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4D7D" w14:textId="77777777" w:rsidR="00485C60" w:rsidRPr="0093696C" w:rsidRDefault="00217737">
      <w:pPr>
        <w:pStyle w:val="1"/>
        <w:jc w:val="center"/>
        <w:rPr>
          <w:lang w:val="ru-RU"/>
        </w:rPr>
      </w:pPr>
      <w:r>
        <w:t>📋</w:t>
      </w:r>
      <w:r w:rsidRPr="0093696C">
        <w:rPr>
          <w:lang w:val="ru-RU"/>
        </w:rPr>
        <w:t xml:space="preserve"> Директор по информационным технологиям</w:t>
      </w:r>
    </w:p>
    <w:p w14:paraId="263A8ABB" w14:textId="77777777" w:rsidR="00485C60" w:rsidRPr="0093696C" w:rsidRDefault="00217737">
      <w:pPr>
        <w:jc w:val="center"/>
        <w:rPr>
          <w:lang w:val="ru-RU"/>
        </w:rPr>
      </w:pPr>
      <w:r w:rsidRPr="0093696C">
        <w:rPr>
          <w:lang w:val="ru-RU"/>
        </w:rPr>
        <w:t>Подразделение: Департамент информационных технологий</w:t>
      </w:r>
    </w:p>
    <w:p w14:paraId="2EE8E500" w14:textId="77777777" w:rsidR="00485C60" w:rsidRDefault="00217737">
      <w:r>
        <w:t>________________________________________________________________________________</w:t>
      </w:r>
    </w:p>
    <w:p w14:paraId="37A60C43" w14:textId="77777777" w:rsidR="00485C60" w:rsidRDefault="00217737">
      <w:pPr>
        <w:pStyle w:val="21"/>
      </w:pPr>
      <w:r>
        <w:t>📊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85C60" w14:paraId="66C25DA6" w14:textId="77777777">
        <w:tc>
          <w:tcPr>
            <w:tcW w:w="4320" w:type="dxa"/>
          </w:tcPr>
          <w:p w14:paraId="78314951" w14:textId="77777777" w:rsidR="00485C60" w:rsidRDefault="00217737">
            <w:r>
              <w:t>Параметр</w:t>
            </w:r>
          </w:p>
        </w:tc>
        <w:tc>
          <w:tcPr>
            <w:tcW w:w="4320" w:type="dxa"/>
          </w:tcPr>
          <w:p w14:paraId="15D6A69C" w14:textId="77777777" w:rsidR="00485C60" w:rsidRDefault="00217737">
            <w:r>
              <w:t>Значение</w:t>
            </w:r>
          </w:p>
        </w:tc>
      </w:tr>
      <w:tr w:rsidR="00485C60" w14:paraId="1C160A2E" w14:textId="77777777">
        <w:tc>
          <w:tcPr>
            <w:tcW w:w="4320" w:type="dxa"/>
          </w:tcPr>
          <w:p w14:paraId="498FA53C" w14:textId="77777777" w:rsidR="00485C60" w:rsidRDefault="00217737">
            <w:r>
              <w:t>Название должности</w:t>
            </w:r>
          </w:p>
        </w:tc>
        <w:tc>
          <w:tcPr>
            <w:tcW w:w="4320" w:type="dxa"/>
          </w:tcPr>
          <w:p w14:paraId="26C2D946" w14:textId="77777777" w:rsidR="00485C60" w:rsidRDefault="00217737">
            <w:r>
              <w:t>Директор по информационным технологиям</w:t>
            </w:r>
          </w:p>
        </w:tc>
      </w:tr>
      <w:tr w:rsidR="00485C60" w14:paraId="116E74B1" w14:textId="77777777">
        <w:tc>
          <w:tcPr>
            <w:tcW w:w="4320" w:type="dxa"/>
          </w:tcPr>
          <w:p w14:paraId="14913F96" w14:textId="77777777" w:rsidR="00485C60" w:rsidRDefault="00217737">
            <w:r>
              <w:t>Блок</w:t>
            </w:r>
          </w:p>
        </w:tc>
        <w:tc>
          <w:tcPr>
            <w:tcW w:w="4320" w:type="dxa"/>
          </w:tcPr>
          <w:p w14:paraId="23410BCD" w14:textId="77777777" w:rsidR="00485C60" w:rsidRDefault="00217737">
            <w:r>
              <w:t>Блок операционного директора</w:t>
            </w:r>
          </w:p>
        </w:tc>
      </w:tr>
      <w:tr w:rsidR="00485C60" w14:paraId="27ECE4B5" w14:textId="77777777">
        <w:tc>
          <w:tcPr>
            <w:tcW w:w="4320" w:type="dxa"/>
          </w:tcPr>
          <w:p w14:paraId="557F6D23" w14:textId="77777777" w:rsidR="00485C60" w:rsidRDefault="00217737">
            <w:r>
              <w:t>Департамент/Отдел</w:t>
            </w:r>
          </w:p>
        </w:tc>
        <w:tc>
          <w:tcPr>
            <w:tcW w:w="4320" w:type="dxa"/>
          </w:tcPr>
          <w:p w14:paraId="148AB275" w14:textId="77777777" w:rsidR="00485C60" w:rsidRDefault="00217737">
            <w:r>
              <w:t>Департамент информационных технологий</w:t>
            </w:r>
          </w:p>
        </w:tc>
      </w:tr>
      <w:tr w:rsidR="00485C60" w:rsidRPr="007A4762" w14:paraId="4B497E0E" w14:textId="77777777">
        <w:tc>
          <w:tcPr>
            <w:tcW w:w="4320" w:type="dxa"/>
          </w:tcPr>
          <w:p w14:paraId="460EC20E" w14:textId="77777777" w:rsidR="00485C60" w:rsidRDefault="00217737">
            <w:r>
              <w:t>Категория должности</w:t>
            </w:r>
          </w:p>
        </w:tc>
        <w:tc>
          <w:tcPr>
            <w:tcW w:w="4320" w:type="dxa"/>
          </w:tcPr>
          <w:p w14:paraId="3F3765CF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Руководитель высшего уровня (департамент, блок)</w:t>
            </w:r>
          </w:p>
        </w:tc>
      </w:tr>
      <w:tr w:rsidR="00485C60" w14:paraId="5FD7AB21" w14:textId="77777777">
        <w:tc>
          <w:tcPr>
            <w:tcW w:w="4320" w:type="dxa"/>
          </w:tcPr>
          <w:p w14:paraId="5D75C057" w14:textId="77777777" w:rsidR="00485C60" w:rsidRDefault="00217737">
            <w:proofErr w:type="spellStart"/>
            <w:r>
              <w:t>Непосредственный</w:t>
            </w:r>
            <w:proofErr w:type="spellEnd"/>
            <w:r>
              <w:t xml:space="preserve"> </w:t>
            </w:r>
            <w:proofErr w:type="spellStart"/>
            <w:r>
              <w:t>руководитель</w:t>
            </w:r>
            <w:proofErr w:type="spellEnd"/>
          </w:p>
        </w:tc>
        <w:tc>
          <w:tcPr>
            <w:tcW w:w="4320" w:type="dxa"/>
          </w:tcPr>
          <w:p w14:paraId="0960C0F8" w14:textId="77777777" w:rsidR="00485C60" w:rsidRDefault="00217737">
            <w:r>
              <w:t>Операционный директор</w:t>
            </w:r>
          </w:p>
        </w:tc>
      </w:tr>
      <w:tr w:rsidR="00485C60" w:rsidRPr="007A4762" w14:paraId="34C8144E" w14:textId="77777777">
        <w:tc>
          <w:tcPr>
            <w:tcW w:w="4320" w:type="dxa"/>
          </w:tcPr>
          <w:p w14:paraId="6FCD044D" w14:textId="77777777" w:rsidR="00485C60" w:rsidRDefault="00217737">
            <w:r>
              <w:t>Тип деятельности</w:t>
            </w:r>
          </w:p>
        </w:tc>
        <w:tc>
          <w:tcPr>
            <w:tcW w:w="4320" w:type="dxa"/>
          </w:tcPr>
          <w:p w14:paraId="272AECB8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Стратегическое управление информационными технологиями для обеспечения цифровой трансформации, повышения операционной эффективности и поддержки бизнес-целей ГК "А101".</w:t>
            </w:r>
          </w:p>
        </w:tc>
      </w:tr>
      <w:tr w:rsidR="00485C60" w14:paraId="790687F0" w14:textId="77777777">
        <w:tc>
          <w:tcPr>
            <w:tcW w:w="4320" w:type="dxa"/>
          </w:tcPr>
          <w:p w14:paraId="7ABFB66B" w14:textId="77777777" w:rsidR="00485C60" w:rsidRDefault="00217737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27C62F05" w14:textId="77777777" w:rsidR="00485C60" w:rsidRDefault="00217737">
            <w:r>
              <w:t>Департаментов: 3, Человек: 1</w:t>
            </w:r>
          </w:p>
        </w:tc>
      </w:tr>
    </w:tbl>
    <w:p w14:paraId="0A99FA14" w14:textId="77777777" w:rsidR="00485C60" w:rsidRDefault="00217737">
      <w:pPr>
        <w:pStyle w:val="21"/>
      </w:pPr>
      <w:r>
        <w:t>🎯 Области ответственности</w:t>
      </w:r>
    </w:p>
    <w:p w14:paraId="501B765B" w14:textId="77777777" w:rsidR="00485C60" w:rsidRDefault="00217737">
      <w:pPr>
        <w:pStyle w:val="31"/>
      </w:pPr>
      <w:r>
        <w:t>1. Стратегическое планирование и развитие ИТ</w:t>
      </w:r>
    </w:p>
    <w:p w14:paraId="48985787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Разрабатывать и реализовывать ИТ-стратегию, соответствующую бизнес-целям компании</w:t>
      </w:r>
    </w:p>
    <w:p w14:paraId="1762A10D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Определять приоритетные направления цифровизации и автоматизации бизнес-процессов</w:t>
      </w:r>
    </w:p>
    <w:p w14:paraId="3DC91C61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Обеспечивать внедрение инновационных технологий, включая ИИ, для повышения эффективности</w:t>
      </w:r>
    </w:p>
    <w:p w14:paraId="675298F7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Формировать и управлять ИТ-бюджетом, контролировать расходы и оптимизировать затраты</w:t>
      </w:r>
    </w:p>
    <w:p w14:paraId="66C332DD" w14:textId="77777777" w:rsidR="00485C60" w:rsidRDefault="00217737">
      <w:pPr>
        <w:pStyle w:val="31"/>
      </w:pPr>
      <w:r>
        <w:t>2. Управление ИТ-инфраструктурой и сервисами</w:t>
      </w:r>
    </w:p>
    <w:p w14:paraId="69834124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Обеспечивать стабильное функционирование и развитие корпоративной ИТ-инфраструктуры (сети, серверы, СУБД, виртуализация)</w:t>
      </w:r>
    </w:p>
    <w:p w14:paraId="6B6701C1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Контролировать качество и доступность ИТ-сервисов (</w:t>
      </w:r>
      <w:r>
        <w:t>SLA</w:t>
      </w:r>
      <w:r w:rsidRPr="0093696C">
        <w:rPr>
          <w:lang w:val="ru-RU"/>
        </w:rPr>
        <w:t>) для всех подразделений компании</w:t>
      </w:r>
    </w:p>
    <w:p w14:paraId="69BB36BB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Организовывать эффективную работу службы технической поддержки и управления инцидентами</w:t>
      </w:r>
    </w:p>
    <w:p w14:paraId="4E2F9A3F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Внедрять и поддерживать системы мониторинга ИТ-инфраструктуры и сервисов</w:t>
      </w:r>
    </w:p>
    <w:p w14:paraId="133D3576" w14:textId="77777777" w:rsidR="00485C60" w:rsidRDefault="00217737">
      <w:pPr>
        <w:pStyle w:val="31"/>
      </w:pPr>
      <w:r>
        <w:lastRenderedPageBreak/>
        <w:t>3. Развитие и внедрение информационных систем</w:t>
      </w:r>
    </w:p>
    <w:p w14:paraId="2E38A9CA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Руководить проектами по внедрению и развитию корпоративных информационных систем (</w:t>
      </w:r>
      <w:r>
        <w:t>ERP</w:t>
      </w:r>
      <w:r w:rsidRPr="0093696C">
        <w:rPr>
          <w:lang w:val="ru-RU"/>
        </w:rPr>
        <w:t xml:space="preserve">, </w:t>
      </w:r>
      <w:r>
        <w:t>CRM</w:t>
      </w:r>
      <w:r w:rsidRPr="0093696C">
        <w:rPr>
          <w:lang w:val="ru-RU"/>
        </w:rPr>
        <w:t xml:space="preserve">, СЭД, </w:t>
      </w:r>
      <w:r>
        <w:t>BIM</w:t>
      </w:r>
      <w:r w:rsidRPr="0093696C">
        <w:rPr>
          <w:lang w:val="ru-RU"/>
        </w:rPr>
        <w:t>)</w:t>
      </w:r>
    </w:p>
    <w:p w14:paraId="4ED66D85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Обеспечивать интеграцию различных ИТ-систем для создания единого информационного пространства</w:t>
      </w:r>
    </w:p>
    <w:p w14:paraId="13345791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Контролировать разработку архитектурных решений для интеграции систем</w:t>
      </w:r>
    </w:p>
    <w:p w14:paraId="5A101DC1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Управлять жизненным циклом информационных систем, от анализа требований до эксплуатации</w:t>
      </w:r>
    </w:p>
    <w:p w14:paraId="37526B47" w14:textId="77777777" w:rsidR="00485C60" w:rsidRDefault="00217737">
      <w:pPr>
        <w:pStyle w:val="31"/>
      </w:pPr>
      <w:r>
        <w:t>4. Управление данными и аналитикой</w:t>
      </w:r>
    </w:p>
    <w:p w14:paraId="6FEA476D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Развивать систему управления корпоративными данными, обеспечивать их качество и доступность</w:t>
      </w:r>
    </w:p>
    <w:p w14:paraId="09C30920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 xml:space="preserve">Руководить развитием </w:t>
      </w:r>
      <w:r>
        <w:t>BI</w:t>
      </w:r>
      <w:r w:rsidRPr="0093696C">
        <w:rPr>
          <w:lang w:val="ru-RU"/>
        </w:rPr>
        <w:t>-платформы и аналитических инструментов для поддержки принятия бизнес-решений</w:t>
      </w:r>
    </w:p>
    <w:p w14:paraId="1A41D317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Обеспечивать актуальность и доступность отчетов и аналитики для пользователей</w:t>
      </w:r>
    </w:p>
    <w:p w14:paraId="6A4BD140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Внедрять механизмы контроля качества данных и их описания</w:t>
      </w:r>
    </w:p>
    <w:p w14:paraId="79A7716B" w14:textId="77777777" w:rsidR="00485C60" w:rsidRDefault="00217737">
      <w:pPr>
        <w:pStyle w:val="31"/>
      </w:pPr>
      <w:r>
        <w:t>5. Информационная безопасность</w:t>
      </w:r>
    </w:p>
    <w:p w14:paraId="27B708AA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Разрабатывать и реализовывать политику информационной безопасности компании</w:t>
      </w:r>
    </w:p>
    <w:p w14:paraId="33D41FB9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Обеспечивать защиту корпоративных данных и ИТ-систем от внешних и внутренних угроз</w:t>
      </w:r>
    </w:p>
    <w:p w14:paraId="6BD1DE5C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Внедрять проекты по информационной безопасности инфраструктуры (</w:t>
      </w:r>
      <w:proofErr w:type="spellStart"/>
      <w:r>
        <w:t>DRaaS</w:t>
      </w:r>
      <w:proofErr w:type="spellEnd"/>
      <w:r w:rsidRPr="0093696C">
        <w:rPr>
          <w:lang w:val="ru-RU"/>
        </w:rPr>
        <w:t xml:space="preserve">, </w:t>
      </w:r>
      <w:r>
        <w:t>SIEM</w:t>
      </w:r>
      <w:r w:rsidRPr="0093696C">
        <w:rPr>
          <w:lang w:val="ru-RU"/>
        </w:rPr>
        <w:t xml:space="preserve">, </w:t>
      </w:r>
      <w:r>
        <w:t>SSO</w:t>
      </w:r>
      <w:r w:rsidRPr="0093696C">
        <w:rPr>
          <w:lang w:val="ru-RU"/>
        </w:rPr>
        <w:t xml:space="preserve">, </w:t>
      </w:r>
      <w:r>
        <w:t>DRP</w:t>
      </w:r>
      <w:r w:rsidRPr="0093696C">
        <w:rPr>
          <w:lang w:val="ru-RU"/>
        </w:rPr>
        <w:t>)</w:t>
      </w:r>
    </w:p>
    <w:p w14:paraId="6D4C6DAC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Контролировать соблюдение требований законодательства в области защиты персональных данных</w:t>
      </w:r>
    </w:p>
    <w:p w14:paraId="2818623C" w14:textId="77777777" w:rsidR="00485C60" w:rsidRDefault="00217737">
      <w:pPr>
        <w:pStyle w:val="31"/>
      </w:pPr>
      <w:r>
        <w:t>6. Управление персоналом ИТ-департамента</w:t>
      </w:r>
    </w:p>
    <w:p w14:paraId="4A7D7049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Формировать эффективную команду ИТ-специалистов, обеспечивать их развитие и мотивацию</w:t>
      </w:r>
    </w:p>
    <w:p w14:paraId="49498E37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Развивать сотрудников управления путём внедрения индивидуальных планов развития</w:t>
      </w:r>
    </w:p>
    <w:p w14:paraId="25E1AAD3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Организовывать процессы обучения и повышения квалификации ИТ-персонала</w:t>
      </w:r>
    </w:p>
    <w:p w14:paraId="5D632822" w14:textId="77777777" w:rsidR="00485C60" w:rsidRPr="0093696C" w:rsidRDefault="00217737">
      <w:pPr>
        <w:pStyle w:val="a0"/>
        <w:rPr>
          <w:lang w:val="ru-RU"/>
        </w:rPr>
      </w:pPr>
      <w:r w:rsidRPr="0093696C">
        <w:rPr>
          <w:lang w:val="ru-RU"/>
        </w:rPr>
        <w:t>Оценивать эффективность работы ИТ-команд и отдельных сотрудников</w:t>
      </w:r>
    </w:p>
    <w:p w14:paraId="40078521" w14:textId="77777777" w:rsidR="00485C60" w:rsidRPr="0093696C" w:rsidRDefault="00217737">
      <w:pPr>
        <w:pStyle w:val="21"/>
        <w:rPr>
          <w:lang w:val="ru-RU"/>
        </w:rPr>
      </w:pPr>
      <w:r>
        <w:t>🛠️</w:t>
      </w:r>
      <w:r w:rsidRPr="0093696C">
        <w:rPr>
          <w:lang w:val="ru-RU"/>
        </w:rPr>
        <w:t xml:space="preserve"> </w:t>
      </w:r>
      <w:commentRangeStart w:id="0"/>
      <w:r w:rsidRPr="0093696C">
        <w:rPr>
          <w:lang w:val="ru-RU"/>
        </w:rPr>
        <w:t>Профессиональные навыки</w:t>
      </w:r>
      <w:commentRangeEnd w:id="0"/>
      <w:r w:rsidR="004C3A6A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7B8B2896" w14:textId="77777777" w:rsidR="00485C60" w:rsidRPr="0093696C" w:rsidRDefault="00217737">
      <w:pPr>
        <w:pStyle w:val="31"/>
        <w:rPr>
          <w:lang w:val="ru-RU"/>
        </w:rPr>
      </w:pPr>
      <w:r w:rsidRPr="0093696C">
        <w:rPr>
          <w:lang w:val="ru-RU"/>
        </w:rPr>
        <w:t>Стратегическое управление ИТ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58EAA299" w14:textId="77777777">
        <w:tc>
          <w:tcPr>
            <w:tcW w:w="2880" w:type="dxa"/>
          </w:tcPr>
          <w:p w14:paraId="24A10E63" w14:textId="77777777" w:rsidR="00485C60" w:rsidRDefault="00217737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51B1A43C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26F67B73" w14:textId="77777777" w:rsidR="00485C60" w:rsidRDefault="00217737">
            <w:r>
              <w:t>Описание</w:t>
            </w:r>
          </w:p>
        </w:tc>
      </w:tr>
      <w:tr w:rsidR="00485C60" w:rsidRPr="007A4762" w14:paraId="1E9C742B" w14:textId="77777777">
        <w:tc>
          <w:tcPr>
            <w:tcW w:w="2880" w:type="dxa"/>
          </w:tcPr>
          <w:p w14:paraId="3C6CADC9" w14:textId="77777777" w:rsidR="00485C60" w:rsidRPr="0093696C" w:rsidRDefault="00217737">
            <w:pPr>
              <w:rPr>
                <w:lang w:val="ru-RU"/>
              </w:rPr>
            </w:pPr>
            <w:commentRangeStart w:id="1"/>
            <w:r w:rsidRPr="0093696C">
              <w:rPr>
                <w:lang w:val="ru-RU"/>
              </w:rPr>
              <w:t>Разработка и реализация ИТ-стратегии</w:t>
            </w:r>
            <w:commentRangeEnd w:id="1"/>
            <w:r w:rsidR="0093696C">
              <w:rPr>
                <w:rStyle w:val="aff8"/>
              </w:rPr>
              <w:commentReference w:id="1"/>
            </w:r>
          </w:p>
        </w:tc>
        <w:tc>
          <w:tcPr>
            <w:tcW w:w="2880" w:type="dxa"/>
          </w:tcPr>
          <w:p w14:paraId="3053C892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194246A2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37C71373" w14:textId="77777777">
        <w:tc>
          <w:tcPr>
            <w:tcW w:w="2880" w:type="dxa"/>
          </w:tcPr>
          <w:p w14:paraId="73215BC0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lastRenderedPageBreak/>
              <w:t>Управление ИТ-бюджетом и оптимизация затрат</w:t>
            </w:r>
          </w:p>
        </w:tc>
        <w:tc>
          <w:tcPr>
            <w:tcW w:w="2880" w:type="dxa"/>
          </w:tcPr>
          <w:p w14:paraId="61C9D58D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1712655B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695F5837" w14:textId="77777777">
        <w:tc>
          <w:tcPr>
            <w:tcW w:w="2880" w:type="dxa"/>
          </w:tcPr>
          <w:p w14:paraId="6B41EFE0" w14:textId="77777777" w:rsidR="00485C60" w:rsidRDefault="00217737">
            <w:commentRangeStart w:id="2"/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</w:t>
            </w:r>
            <w:proofErr w:type="spellStart"/>
            <w:r>
              <w:t>трансформацией</w:t>
            </w:r>
            <w:commentRangeEnd w:id="2"/>
            <w:proofErr w:type="spellEnd"/>
            <w:r w:rsidR="0093696C">
              <w:rPr>
                <w:rStyle w:val="aff8"/>
              </w:rPr>
              <w:commentReference w:id="2"/>
            </w:r>
          </w:p>
        </w:tc>
        <w:tc>
          <w:tcPr>
            <w:tcW w:w="2880" w:type="dxa"/>
          </w:tcPr>
          <w:p w14:paraId="5B9C610E" w14:textId="77777777" w:rsidR="00485C60" w:rsidRDefault="00217737">
            <w:r>
              <w:t>Экспертный</w:t>
            </w:r>
          </w:p>
        </w:tc>
        <w:tc>
          <w:tcPr>
            <w:tcW w:w="2880" w:type="dxa"/>
          </w:tcPr>
          <w:p w14:paraId="19443985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</w:tbl>
    <w:p w14:paraId="09C818F7" w14:textId="77777777" w:rsidR="00485C60" w:rsidRDefault="00217737">
      <w:pPr>
        <w:pStyle w:val="31"/>
      </w:pPr>
      <w:proofErr w:type="spellStart"/>
      <w:r>
        <w:t>Управление</w:t>
      </w:r>
      <w:proofErr w:type="spellEnd"/>
      <w:r>
        <w:t xml:space="preserve"> ИТ-</w:t>
      </w:r>
      <w:proofErr w:type="spellStart"/>
      <w:r>
        <w:t>инфраструктурой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56ED5A29" w14:textId="77777777">
        <w:tc>
          <w:tcPr>
            <w:tcW w:w="2880" w:type="dxa"/>
          </w:tcPr>
          <w:p w14:paraId="5C726D2F" w14:textId="77777777" w:rsidR="00485C60" w:rsidRDefault="00217737">
            <w:r>
              <w:t>Навык</w:t>
            </w:r>
          </w:p>
        </w:tc>
        <w:tc>
          <w:tcPr>
            <w:tcW w:w="2880" w:type="dxa"/>
          </w:tcPr>
          <w:p w14:paraId="2CD3796B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47E5D370" w14:textId="77777777" w:rsidR="00485C60" w:rsidRDefault="00217737">
            <w:r>
              <w:t>Описание</w:t>
            </w:r>
          </w:p>
        </w:tc>
      </w:tr>
      <w:tr w:rsidR="00485C60" w:rsidRPr="007A4762" w14:paraId="6C7D6AD4" w14:textId="77777777">
        <w:tc>
          <w:tcPr>
            <w:tcW w:w="2880" w:type="dxa"/>
          </w:tcPr>
          <w:p w14:paraId="6AA8B501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Знание принципов построения и эксплуатации корпоративных сетей</w:t>
            </w:r>
          </w:p>
        </w:tc>
        <w:tc>
          <w:tcPr>
            <w:tcW w:w="2880" w:type="dxa"/>
          </w:tcPr>
          <w:p w14:paraId="6534C698" w14:textId="77777777" w:rsidR="00485C60" w:rsidRDefault="0021773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34B3B041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58CE3198" w14:textId="77777777">
        <w:tc>
          <w:tcPr>
            <w:tcW w:w="2880" w:type="dxa"/>
          </w:tcPr>
          <w:p w14:paraId="22783038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Знание серверных операционных систем (</w:t>
            </w:r>
            <w:r>
              <w:t>Windows</w:t>
            </w:r>
            <w:r w:rsidRPr="0093696C">
              <w:rPr>
                <w:lang w:val="ru-RU"/>
              </w:rPr>
              <w:t xml:space="preserve"> </w:t>
            </w:r>
            <w:r>
              <w:t>Server</w:t>
            </w:r>
            <w:r w:rsidRPr="0093696C">
              <w:rPr>
                <w:lang w:val="ru-RU"/>
              </w:rPr>
              <w:t xml:space="preserve">, </w:t>
            </w:r>
            <w:r>
              <w:t>Linux</w:t>
            </w:r>
            <w:r w:rsidRPr="0093696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7DE88B7" w14:textId="77777777" w:rsidR="00485C60" w:rsidRDefault="00217737">
            <w:r>
              <w:t>Продвинутый</w:t>
            </w:r>
          </w:p>
        </w:tc>
        <w:tc>
          <w:tcPr>
            <w:tcW w:w="2880" w:type="dxa"/>
          </w:tcPr>
          <w:p w14:paraId="2F2FD369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69407C37" w14:textId="77777777">
        <w:tc>
          <w:tcPr>
            <w:tcW w:w="2880" w:type="dxa"/>
          </w:tcPr>
          <w:p w14:paraId="795174E0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Опыт работы с системами виртуализации (</w:t>
            </w:r>
            <w:r>
              <w:t>VMware</w:t>
            </w:r>
            <w:r w:rsidRPr="0093696C">
              <w:rPr>
                <w:lang w:val="ru-RU"/>
              </w:rPr>
              <w:t xml:space="preserve">, </w:t>
            </w:r>
            <w:r>
              <w:t>Hyper</w:t>
            </w:r>
            <w:r w:rsidRPr="0093696C">
              <w:rPr>
                <w:lang w:val="ru-RU"/>
              </w:rPr>
              <w:t>-</w:t>
            </w:r>
            <w:r>
              <w:t>V</w:t>
            </w:r>
            <w:r w:rsidRPr="0093696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44FD9B5A" w14:textId="77777777" w:rsidR="00485C60" w:rsidRDefault="00217737">
            <w:r>
              <w:t>Продвинутый</w:t>
            </w:r>
          </w:p>
        </w:tc>
        <w:tc>
          <w:tcPr>
            <w:tcW w:w="2880" w:type="dxa"/>
          </w:tcPr>
          <w:p w14:paraId="503DADC7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540D908B" w14:textId="77777777">
        <w:tc>
          <w:tcPr>
            <w:tcW w:w="2880" w:type="dxa"/>
          </w:tcPr>
          <w:p w14:paraId="69EA2A69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Управление системами мониторинга ИТ-инфраструктуры</w:t>
            </w:r>
          </w:p>
        </w:tc>
        <w:tc>
          <w:tcPr>
            <w:tcW w:w="2880" w:type="dxa"/>
          </w:tcPr>
          <w:p w14:paraId="5769F594" w14:textId="77777777" w:rsidR="00485C60" w:rsidRDefault="0021773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16FF1D23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276F139E" w14:textId="77777777" w:rsidR="00485C60" w:rsidRDefault="00217737">
      <w:pPr>
        <w:pStyle w:val="3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информационными</w:t>
      </w:r>
      <w:proofErr w:type="spellEnd"/>
      <w:r>
        <w:t xml:space="preserve"> </w:t>
      </w:r>
      <w:proofErr w:type="spellStart"/>
      <w:r>
        <w:t>системами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5A785993" w14:textId="77777777">
        <w:tc>
          <w:tcPr>
            <w:tcW w:w="2880" w:type="dxa"/>
          </w:tcPr>
          <w:p w14:paraId="6B50562F" w14:textId="77777777" w:rsidR="00485C60" w:rsidRDefault="00217737">
            <w:r>
              <w:t>Навык</w:t>
            </w:r>
          </w:p>
        </w:tc>
        <w:tc>
          <w:tcPr>
            <w:tcW w:w="2880" w:type="dxa"/>
          </w:tcPr>
          <w:p w14:paraId="04073559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23965CF1" w14:textId="77777777" w:rsidR="00485C60" w:rsidRDefault="00217737">
            <w:r>
              <w:t>Описание</w:t>
            </w:r>
          </w:p>
        </w:tc>
      </w:tr>
      <w:tr w:rsidR="00485C60" w:rsidRPr="007A4762" w14:paraId="06CC7A14" w14:textId="77777777">
        <w:tc>
          <w:tcPr>
            <w:tcW w:w="2880" w:type="dxa"/>
          </w:tcPr>
          <w:p w14:paraId="561135F1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 xml:space="preserve">Опыт внедрения и поддержки </w:t>
            </w:r>
            <w:r>
              <w:t>ERP</w:t>
            </w:r>
            <w:r w:rsidRPr="0093696C">
              <w:rPr>
                <w:lang w:val="ru-RU"/>
              </w:rPr>
              <w:t>-систем (1</w:t>
            </w:r>
            <w:proofErr w:type="gramStart"/>
            <w:r w:rsidRPr="0093696C">
              <w:rPr>
                <w:lang w:val="ru-RU"/>
              </w:rPr>
              <w:t>С:</w:t>
            </w:r>
            <w:r>
              <w:t>ERP</w:t>
            </w:r>
            <w:proofErr w:type="gramEnd"/>
            <w:r w:rsidRPr="0093696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6D4F3AB6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138C41FE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207BC60B" w14:textId="77777777">
        <w:tc>
          <w:tcPr>
            <w:tcW w:w="2880" w:type="dxa"/>
          </w:tcPr>
          <w:p w14:paraId="6D740BB5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 xml:space="preserve">Опыт внедрения и поддержки </w:t>
            </w:r>
            <w:r>
              <w:t>CRM</w:t>
            </w:r>
            <w:r w:rsidRPr="0093696C">
              <w:rPr>
                <w:lang w:val="ru-RU"/>
              </w:rPr>
              <w:t>-систем</w:t>
            </w:r>
          </w:p>
        </w:tc>
        <w:tc>
          <w:tcPr>
            <w:tcW w:w="2880" w:type="dxa"/>
          </w:tcPr>
          <w:p w14:paraId="17F212AC" w14:textId="77777777" w:rsidR="00485C60" w:rsidRDefault="00217737">
            <w:r>
              <w:t>Экспертный</w:t>
            </w:r>
          </w:p>
        </w:tc>
        <w:tc>
          <w:tcPr>
            <w:tcW w:w="2880" w:type="dxa"/>
          </w:tcPr>
          <w:p w14:paraId="3CC303F6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7C0347BE" w14:textId="77777777">
        <w:tc>
          <w:tcPr>
            <w:tcW w:w="2880" w:type="dxa"/>
          </w:tcPr>
          <w:p w14:paraId="47694706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Знание принципов интеграции информационных систем</w:t>
            </w:r>
          </w:p>
        </w:tc>
        <w:tc>
          <w:tcPr>
            <w:tcW w:w="2880" w:type="dxa"/>
          </w:tcPr>
          <w:p w14:paraId="2CD67F68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3BE28489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7C09BDAE" w14:textId="77777777">
        <w:tc>
          <w:tcPr>
            <w:tcW w:w="2880" w:type="dxa"/>
          </w:tcPr>
          <w:p w14:paraId="24E44B45" w14:textId="77777777" w:rsidR="00485C60" w:rsidRDefault="00217737">
            <w:r w:rsidRPr="0093696C">
              <w:rPr>
                <w:lang w:val="ru-RU"/>
              </w:rPr>
              <w:t xml:space="preserve">Управление проектами по разработке и внедрению </w:t>
            </w:r>
            <w:r>
              <w:t>ПО</w:t>
            </w:r>
          </w:p>
        </w:tc>
        <w:tc>
          <w:tcPr>
            <w:tcW w:w="2880" w:type="dxa"/>
          </w:tcPr>
          <w:p w14:paraId="65286AA9" w14:textId="77777777" w:rsidR="00485C60" w:rsidRDefault="00217737">
            <w:r>
              <w:t>Экспертный</w:t>
            </w:r>
          </w:p>
        </w:tc>
        <w:tc>
          <w:tcPr>
            <w:tcW w:w="2880" w:type="dxa"/>
          </w:tcPr>
          <w:p w14:paraId="5A90B201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 xml:space="preserve">Экспертные знания, должность подразумевает передачу знаний и опыта </w:t>
            </w:r>
            <w:r w:rsidRPr="0093696C">
              <w:rPr>
                <w:lang w:val="ru-RU"/>
              </w:rPr>
              <w:lastRenderedPageBreak/>
              <w:t>другим</w:t>
            </w:r>
          </w:p>
        </w:tc>
      </w:tr>
    </w:tbl>
    <w:p w14:paraId="1CBEBCF1" w14:textId="77777777" w:rsidR="00485C60" w:rsidRDefault="00217737">
      <w:pPr>
        <w:pStyle w:val="31"/>
      </w:pPr>
      <w:proofErr w:type="spellStart"/>
      <w:r>
        <w:lastRenderedPageBreak/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и </w:t>
      </w:r>
      <w:proofErr w:type="spellStart"/>
      <w:r>
        <w:t>аналитикой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3D194B3A" w14:textId="77777777">
        <w:tc>
          <w:tcPr>
            <w:tcW w:w="2880" w:type="dxa"/>
          </w:tcPr>
          <w:p w14:paraId="5C631F6C" w14:textId="77777777" w:rsidR="00485C60" w:rsidRDefault="00217737">
            <w:r>
              <w:t>Навык</w:t>
            </w:r>
          </w:p>
        </w:tc>
        <w:tc>
          <w:tcPr>
            <w:tcW w:w="2880" w:type="dxa"/>
          </w:tcPr>
          <w:p w14:paraId="61B96313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201ABEE0" w14:textId="77777777" w:rsidR="00485C60" w:rsidRDefault="00217737">
            <w:r>
              <w:t>Описание</w:t>
            </w:r>
          </w:p>
        </w:tc>
      </w:tr>
      <w:tr w:rsidR="00485C60" w:rsidRPr="007A4762" w14:paraId="087C5586" w14:textId="77777777">
        <w:tc>
          <w:tcPr>
            <w:tcW w:w="2880" w:type="dxa"/>
          </w:tcPr>
          <w:p w14:paraId="0E67BE39" w14:textId="77777777" w:rsidR="00485C60" w:rsidRPr="0093696C" w:rsidRDefault="00217737">
            <w:pPr>
              <w:rPr>
                <w:lang w:val="ru-RU"/>
              </w:rPr>
            </w:pPr>
            <w:commentRangeStart w:id="3"/>
            <w:r w:rsidRPr="0093696C">
              <w:rPr>
                <w:lang w:val="ru-RU"/>
              </w:rPr>
              <w:t xml:space="preserve">Знание принципов построения хранилищ данных и </w:t>
            </w:r>
            <w:r>
              <w:t>BI</w:t>
            </w:r>
            <w:r w:rsidRPr="0093696C">
              <w:rPr>
                <w:lang w:val="ru-RU"/>
              </w:rPr>
              <w:t>-систем</w:t>
            </w:r>
            <w:commentRangeEnd w:id="3"/>
            <w:r w:rsidR="0093696C">
              <w:rPr>
                <w:rStyle w:val="aff8"/>
              </w:rPr>
              <w:commentReference w:id="3"/>
            </w:r>
          </w:p>
        </w:tc>
        <w:tc>
          <w:tcPr>
            <w:tcW w:w="2880" w:type="dxa"/>
          </w:tcPr>
          <w:p w14:paraId="3CF9557E" w14:textId="77777777" w:rsidR="00485C60" w:rsidRDefault="00217737">
            <w:r>
              <w:t>Продвинутый</w:t>
            </w:r>
          </w:p>
        </w:tc>
        <w:tc>
          <w:tcPr>
            <w:tcW w:w="2880" w:type="dxa"/>
          </w:tcPr>
          <w:p w14:paraId="445192DF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17B54485" w14:textId="77777777">
        <w:tc>
          <w:tcPr>
            <w:tcW w:w="2880" w:type="dxa"/>
          </w:tcPr>
          <w:p w14:paraId="24E9A75C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 xml:space="preserve">Опыт работы с </w:t>
            </w:r>
            <w:r>
              <w:t>BI</w:t>
            </w:r>
            <w:r w:rsidRPr="0093696C">
              <w:rPr>
                <w:lang w:val="ru-RU"/>
              </w:rPr>
              <w:t xml:space="preserve">-платформами (например, </w:t>
            </w:r>
            <w:r>
              <w:t>Power</w:t>
            </w:r>
            <w:r w:rsidRPr="0093696C">
              <w:rPr>
                <w:lang w:val="ru-RU"/>
              </w:rPr>
              <w:t xml:space="preserve"> </w:t>
            </w:r>
            <w:r>
              <w:t>BI</w:t>
            </w:r>
            <w:r w:rsidRPr="0093696C">
              <w:rPr>
                <w:lang w:val="ru-RU"/>
              </w:rPr>
              <w:t xml:space="preserve">, </w:t>
            </w:r>
            <w:r>
              <w:t>Tableau</w:t>
            </w:r>
            <w:r w:rsidRPr="0093696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32C6384F" w14:textId="77777777" w:rsidR="00485C60" w:rsidRDefault="00217737">
            <w:r>
              <w:t>Продвинутый</w:t>
            </w:r>
          </w:p>
        </w:tc>
        <w:tc>
          <w:tcPr>
            <w:tcW w:w="2880" w:type="dxa"/>
          </w:tcPr>
          <w:p w14:paraId="796AF7E7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6ED62F9B" w14:textId="77777777">
        <w:tc>
          <w:tcPr>
            <w:tcW w:w="2880" w:type="dxa"/>
          </w:tcPr>
          <w:p w14:paraId="20124F80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Управление качеством данных и НСИ</w:t>
            </w:r>
          </w:p>
        </w:tc>
        <w:tc>
          <w:tcPr>
            <w:tcW w:w="2880" w:type="dxa"/>
          </w:tcPr>
          <w:p w14:paraId="7980A947" w14:textId="77777777" w:rsidR="00485C60" w:rsidRDefault="0021773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57EB0972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29ED3B4E" w14:textId="77777777" w:rsidR="00485C60" w:rsidRDefault="00217737">
      <w:pPr>
        <w:pStyle w:val="31"/>
      </w:pPr>
      <w:proofErr w:type="spellStart"/>
      <w:r>
        <w:t>Информационная</w:t>
      </w:r>
      <w:proofErr w:type="spellEnd"/>
      <w:r>
        <w:t xml:space="preserve"> </w:t>
      </w:r>
      <w:proofErr w:type="spellStart"/>
      <w:r>
        <w:t>безопасность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4473DCFB" w14:textId="77777777">
        <w:tc>
          <w:tcPr>
            <w:tcW w:w="2880" w:type="dxa"/>
          </w:tcPr>
          <w:p w14:paraId="0D08EBB1" w14:textId="77777777" w:rsidR="00485C60" w:rsidRDefault="00217737">
            <w:r>
              <w:t>Навык</w:t>
            </w:r>
          </w:p>
        </w:tc>
        <w:tc>
          <w:tcPr>
            <w:tcW w:w="2880" w:type="dxa"/>
          </w:tcPr>
          <w:p w14:paraId="2A469C4D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71E6F5E2" w14:textId="77777777" w:rsidR="00485C60" w:rsidRDefault="00217737">
            <w:r>
              <w:t>Описание</w:t>
            </w:r>
          </w:p>
        </w:tc>
      </w:tr>
      <w:tr w:rsidR="00485C60" w:rsidRPr="007A4762" w14:paraId="350BEAF1" w14:textId="77777777">
        <w:tc>
          <w:tcPr>
            <w:tcW w:w="2880" w:type="dxa"/>
          </w:tcPr>
          <w:p w14:paraId="2BF16905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Знание стандартов и практик информационной безопасности</w:t>
            </w:r>
          </w:p>
        </w:tc>
        <w:tc>
          <w:tcPr>
            <w:tcW w:w="2880" w:type="dxa"/>
          </w:tcPr>
          <w:p w14:paraId="6756A481" w14:textId="77777777" w:rsidR="00485C60" w:rsidRDefault="0021773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01F1D1D8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485C60" w:rsidRPr="007A4762" w14:paraId="1EA32D2F" w14:textId="77777777">
        <w:tc>
          <w:tcPr>
            <w:tcW w:w="2880" w:type="dxa"/>
          </w:tcPr>
          <w:p w14:paraId="2540DE1F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Опыт внедрения систем защиты информации (</w:t>
            </w:r>
            <w:r>
              <w:t>SIEM</w:t>
            </w:r>
            <w:r w:rsidRPr="0093696C">
              <w:rPr>
                <w:lang w:val="ru-RU"/>
              </w:rPr>
              <w:t xml:space="preserve">, </w:t>
            </w:r>
            <w:r>
              <w:t>DLP</w:t>
            </w:r>
            <w:r w:rsidRPr="0093696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44960914" w14:textId="77777777" w:rsidR="00485C60" w:rsidRDefault="0021773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4AE7187C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75091945" w14:textId="77777777" w:rsidR="00485C60" w:rsidRDefault="00217737">
      <w:pPr>
        <w:pStyle w:val="31"/>
      </w:pPr>
      <w:commentRangeStart w:id="4"/>
      <w:proofErr w:type="spellStart"/>
      <w:r>
        <w:t>Управленческие</w:t>
      </w:r>
      <w:proofErr w:type="spellEnd"/>
      <w:r>
        <w:t xml:space="preserve"> </w:t>
      </w:r>
      <w:proofErr w:type="spellStart"/>
      <w:r>
        <w:t>навыки</w:t>
      </w:r>
      <w:commentRangeEnd w:id="4"/>
      <w:proofErr w:type="spellEnd"/>
      <w:r w:rsidR="0093696C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C60" w14:paraId="4C16E70F" w14:textId="77777777">
        <w:tc>
          <w:tcPr>
            <w:tcW w:w="2880" w:type="dxa"/>
          </w:tcPr>
          <w:p w14:paraId="791B6AEB" w14:textId="77777777" w:rsidR="00485C60" w:rsidRDefault="00217737">
            <w:r>
              <w:t>Навык</w:t>
            </w:r>
          </w:p>
        </w:tc>
        <w:tc>
          <w:tcPr>
            <w:tcW w:w="2880" w:type="dxa"/>
          </w:tcPr>
          <w:p w14:paraId="2BE1A725" w14:textId="77777777" w:rsidR="00485C60" w:rsidRDefault="00217737">
            <w:r>
              <w:t>Уровень</w:t>
            </w:r>
          </w:p>
        </w:tc>
        <w:tc>
          <w:tcPr>
            <w:tcW w:w="2880" w:type="dxa"/>
          </w:tcPr>
          <w:p w14:paraId="0AD5EDF8" w14:textId="77777777" w:rsidR="00485C60" w:rsidRDefault="00217737">
            <w:r>
              <w:t>Описание</w:t>
            </w:r>
          </w:p>
        </w:tc>
      </w:tr>
      <w:tr w:rsidR="00485C60" w:rsidRPr="007A4762" w14:paraId="6B7A3482" w14:textId="77777777">
        <w:tc>
          <w:tcPr>
            <w:tcW w:w="2880" w:type="dxa"/>
          </w:tcPr>
          <w:p w14:paraId="25AB0B7C" w14:textId="77777777" w:rsidR="00485C60" w:rsidRDefault="00217737">
            <w:r>
              <w:t>Управление командой ИТ-специалистов</w:t>
            </w:r>
          </w:p>
        </w:tc>
        <w:tc>
          <w:tcPr>
            <w:tcW w:w="2880" w:type="dxa"/>
          </w:tcPr>
          <w:p w14:paraId="2DE45024" w14:textId="77777777" w:rsidR="00485C60" w:rsidRDefault="00217737">
            <w:r>
              <w:t>Экспертный</w:t>
            </w:r>
          </w:p>
        </w:tc>
        <w:tc>
          <w:tcPr>
            <w:tcW w:w="2880" w:type="dxa"/>
          </w:tcPr>
          <w:p w14:paraId="2AE3427B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4A719FFC" w14:textId="77777777">
        <w:tc>
          <w:tcPr>
            <w:tcW w:w="2880" w:type="dxa"/>
          </w:tcPr>
          <w:p w14:paraId="4A3D5889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Управление проектами и портфелем проектов</w:t>
            </w:r>
          </w:p>
        </w:tc>
        <w:tc>
          <w:tcPr>
            <w:tcW w:w="2880" w:type="dxa"/>
          </w:tcPr>
          <w:p w14:paraId="2E7A5C9B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273F822C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485C60" w:rsidRPr="007A4762" w14:paraId="37DE8ECF" w14:textId="77777777">
        <w:tc>
          <w:tcPr>
            <w:tcW w:w="2880" w:type="dxa"/>
          </w:tcPr>
          <w:p w14:paraId="041363C3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Ведение переговоров и управление отношениями с поставщиками</w:t>
            </w:r>
          </w:p>
        </w:tc>
        <w:tc>
          <w:tcPr>
            <w:tcW w:w="2880" w:type="dxa"/>
          </w:tcPr>
          <w:p w14:paraId="76E6E1D0" w14:textId="77777777" w:rsidR="00485C60" w:rsidRDefault="0021773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1271EEB0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</w:tbl>
    <w:p w14:paraId="70196FDE" w14:textId="77777777" w:rsidR="00485C60" w:rsidRDefault="00217737">
      <w:pPr>
        <w:pStyle w:val="21"/>
      </w:pPr>
      <w:r>
        <w:lastRenderedPageBreak/>
        <w:t xml:space="preserve">👤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1AE57B3B" w14:textId="77777777" w:rsidR="00485C60" w:rsidRDefault="00217737">
      <w:pPr>
        <w:pStyle w:val="a0"/>
      </w:pPr>
      <w:r>
        <w:t>Стратегическое мышление</w:t>
      </w:r>
    </w:p>
    <w:p w14:paraId="70B54958" w14:textId="77777777" w:rsidR="00485C60" w:rsidRDefault="00217737">
      <w:pPr>
        <w:pStyle w:val="a0"/>
      </w:pPr>
      <w:r>
        <w:t>Лидерские качества</w:t>
      </w:r>
    </w:p>
    <w:p w14:paraId="75CB96AC" w14:textId="77777777" w:rsidR="00485C60" w:rsidRDefault="00217737">
      <w:pPr>
        <w:pStyle w:val="a0"/>
      </w:pPr>
      <w:r>
        <w:t>Аналитическое мышление</w:t>
      </w:r>
    </w:p>
    <w:p w14:paraId="1E603F4B" w14:textId="77777777" w:rsidR="00485C60" w:rsidRDefault="00217737">
      <w:pPr>
        <w:pStyle w:val="a0"/>
      </w:pPr>
      <w:r>
        <w:t>Системное мышление</w:t>
      </w:r>
    </w:p>
    <w:p w14:paraId="6D68EEFE" w14:textId="77777777" w:rsidR="00485C60" w:rsidRDefault="00217737">
      <w:pPr>
        <w:pStyle w:val="a0"/>
      </w:pPr>
      <w:r>
        <w:t>Ответственность</w:t>
      </w:r>
    </w:p>
    <w:p w14:paraId="6DA582CD" w14:textId="77777777" w:rsidR="00485C60" w:rsidRDefault="00217737">
      <w:pPr>
        <w:pStyle w:val="a0"/>
      </w:pPr>
      <w:r>
        <w:t>Проактивность</w:t>
      </w:r>
    </w:p>
    <w:p w14:paraId="0197EE7C" w14:textId="77777777" w:rsidR="00485C60" w:rsidRDefault="00217737">
      <w:pPr>
        <w:pStyle w:val="a0"/>
      </w:pPr>
      <w:r>
        <w:t>Инициативность</w:t>
      </w:r>
    </w:p>
    <w:p w14:paraId="3CA4AFD6" w14:textId="77777777" w:rsidR="00485C60" w:rsidRDefault="00217737">
      <w:pPr>
        <w:pStyle w:val="a0"/>
      </w:pPr>
      <w:r>
        <w:t>Решительность</w:t>
      </w:r>
    </w:p>
    <w:p w14:paraId="14FA85B4" w14:textId="77777777" w:rsidR="00485C60" w:rsidRDefault="00217737">
      <w:pPr>
        <w:pStyle w:val="a0"/>
      </w:pPr>
      <w:r>
        <w:t>Ориентация на результат</w:t>
      </w:r>
    </w:p>
    <w:p w14:paraId="69E80AFA" w14:textId="77777777" w:rsidR="00485C60" w:rsidRDefault="00217737">
      <w:pPr>
        <w:pStyle w:val="a0"/>
      </w:pPr>
      <w:r>
        <w:t>Коммуникабельность</w:t>
      </w:r>
    </w:p>
    <w:p w14:paraId="05FA08B1" w14:textId="77777777" w:rsidR="00485C60" w:rsidRDefault="00217737">
      <w:pPr>
        <w:pStyle w:val="a0"/>
      </w:pPr>
      <w:r>
        <w:t>Умение работать в команде</w:t>
      </w:r>
    </w:p>
    <w:p w14:paraId="642C290B" w14:textId="77777777" w:rsidR="00485C60" w:rsidRDefault="00217737">
      <w:pPr>
        <w:pStyle w:val="a0"/>
      </w:pPr>
      <w:r>
        <w:t>Адаптивность</w:t>
      </w:r>
    </w:p>
    <w:p w14:paraId="0D2F746C" w14:textId="77777777" w:rsidR="00485C60" w:rsidRDefault="00217737">
      <w:pPr>
        <w:pStyle w:val="a0"/>
      </w:pPr>
      <w:r>
        <w:t>Обучаемость</w:t>
      </w:r>
    </w:p>
    <w:p w14:paraId="70921C83" w14:textId="77777777" w:rsidR="00485C60" w:rsidRDefault="00217737">
      <w:pPr>
        <w:pStyle w:val="a0"/>
      </w:pPr>
      <w:r>
        <w:t>Стрессоустойчивость</w:t>
      </w:r>
    </w:p>
    <w:p w14:paraId="305CC028" w14:textId="77777777" w:rsidR="00485C60" w:rsidRDefault="00217737">
      <w:pPr>
        <w:pStyle w:val="21"/>
      </w:pPr>
      <w:r>
        <w:t>🏢 Корпоративные компетенции</w:t>
      </w:r>
    </w:p>
    <w:p w14:paraId="71448E07" w14:textId="77777777" w:rsidR="00485C60" w:rsidRDefault="00217737">
      <w:pPr>
        <w:pStyle w:val="a0"/>
      </w:pPr>
      <w:r>
        <w:t>Инновационность и развитие</w:t>
      </w:r>
    </w:p>
    <w:p w14:paraId="6E099807" w14:textId="77777777" w:rsidR="00485C60" w:rsidRDefault="00217737">
      <w:pPr>
        <w:pStyle w:val="a0"/>
      </w:pPr>
      <w:r>
        <w:t>Стратегическое видение и принятие решений</w:t>
      </w:r>
    </w:p>
    <w:p w14:paraId="011A3D8E" w14:textId="77777777" w:rsidR="00485C60" w:rsidRDefault="00217737">
      <w:pPr>
        <w:pStyle w:val="a0"/>
      </w:pPr>
      <w:r>
        <w:t>Ориентация на результат и эффективность</w:t>
      </w:r>
    </w:p>
    <w:p w14:paraId="66B8318C" w14:textId="77777777" w:rsidR="00485C60" w:rsidRDefault="00217737">
      <w:pPr>
        <w:pStyle w:val="a0"/>
      </w:pPr>
      <w:r>
        <w:t>Лидерство</w:t>
      </w:r>
    </w:p>
    <w:p w14:paraId="4351B435" w14:textId="77777777" w:rsidR="00485C60" w:rsidRDefault="00217737">
      <w:pPr>
        <w:pStyle w:val="a0"/>
      </w:pPr>
      <w:r>
        <w:t>Эффективная коммуникация</w:t>
      </w:r>
    </w:p>
    <w:p w14:paraId="307B2D39" w14:textId="77777777" w:rsidR="00485C60" w:rsidRDefault="00217737">
      <w:pPr>
        <w:pStyle w:val="a0"/>
      </w:pPr>
      <w:r>
        <w:t>Работа в команде</w:t>
      </w:r>
    </w:p>
    <w:p w14:paraId="0082A0A1" w14:textId="77777777" w:rsidR="00485C60" w:rsidRDefault="00217737">
      <w:pPr>
        <w:pStyle w:val="21"/>
      </w:pPr>
      <w:r>
        <w:t>🎓 Образование и опыт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85C60" w14:paraId="4E236C91" w14:textId="77777777">
        <w:tc>
          <w:tcPr>
            <w:tcW w:w="4320" w:type="dxa"/>
          </w:tcPr>
          <w:p w14:paraId="2E58E774" w14:textId="77777777" w:rsidR="00485C60" w:rsidRDefault="00217737">
            <w:r>
              <w:t>Требование</w:t>
            </w:r>
          </w:p>
        </w:tc>
        <w:tc>
          <w:tcPr>
            <w:tcW w:w="4320" w:type="dxa"/>
          </w:tcPr>
          <w:p w14:paraId="23B41201" w14:textId="77777777" w:rsidR="00485C60" w:rsidRDefault="00217737">
            <w:r>
              <w:t>Описание</w:t>
            </w:r>
          </w:p>
        </w:tc>
      </w:tr>
      <w:tr w:rsidR="00485C60" w14:paraId="214F165C" w14:textId="77777777">
        <w:tc>
          <w:tcPr>
            <w:tcW w:w="4320" w:type="dxa"/>
          </w:tcPr>
          <w:p w14:paraId="4008E1B6" w14:textId="77777777" w:rsidR="00485C60" w:rsidRDefault="00217737">
            <w:r>
              <w:t>Уровень образования</w:t>
            </w:r>
          </w:p>
        </w:tc>
        <w:tc>
          <w:tcPr>
            <w:tcW w:w="4320" w:type="dxa"/>
          </w:tcPr>
          <w:p w14:paraId="2FC7DBFC" w14:textId="77777777" w:rsidR="00485C60" w:rsidRDefault="00217737">
            <w:r>
              <w:t>Высшее</w:t>
            </w:r>
          </w:p>
        </w:tc>
      </w:tr>
      <w:tr w:rsidR="00485C60" w:rsidRPr="007A4762" w14:paraId="475B55FF" w14:textId="77777777">
        <w:tc>
          <w:tcPr>
            <w:tcW w:w="4320" w:type="dxa"/>
          </w:tcPr>
          <w:p w14:paraId="721989A8" w14:textId="77777777" w:rsidR="00485C60" w:rsidRDefault="00217737">
            <w:r>
              <w:t>Область обучения</w:t>
            </w:r>
          </w:p>
        </w:tc>
        <w:tc>
          <w:tcPr>
            <w:tcW w:w="4320" w:type="dxa"/>
          </w:tcPr>
          <w:p w14:paraId="58C2E1C0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09.00.00 Информатика и вычислительная техника, 27.00.00 Управление в технических системах, 38.00.00 Экономика и управление (с ИТ-специализацией)</w:t>
            </w:r>
          </w:p>
        </w:tc>
      </w:tr>
      <w:tr w:rsidR="00485C60" w:rsidRPr="007A4762" w14:paraId="5D8570B4" w14:textId="77777777">
        <w:tc>
          <w:tcPr>
            <w:tcW w:w="4320" w:type="dxa"/>
          </w:tcPr>
          <w:p w14:paraId="15FEE9E9" w14:textId="77777777" w:rsidR="00485C60" w:rsidRDefault="00217737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6F60540D" w14:textId="77777777" w:rsidR="00485C60" w:rsidRPr="0093696C" w:rsidRDefault="00217737">
            <w:pPr>
              <w:rPr>
                <w:lang w:val="ru-RU"/>
              </w:rPr>
            </w:pPr>
            <w:r w:rsidRPr="0093696C">
              <w:rPr>
                <w:lang w:val="ru-RU"/>
              </w:rPr>
              <w:t>от 10 лет в сфере информационных технологий, из них не менее 5 лет на руководящих должностях</w:t>
            </w:r>
          </w:p>
        </w:tc>
      </w:tr>
    </w:tbl>
    <w:p w14:paraId="63419E80" w14:textId="77777777" w:rsidR="00485C60" w:rsidRDefault="00217737">
      <w:pPr>
        <w:pStyle w:val="21"/>
      </w:pPr>
      <w:r>
        <w:t>📈 Карьерограмма</w:t>
      </w:r>
    </w:p>
    <w:p w14:paraId="676A9107" w14:textId="77777777" w:rsidR="00485C60" w:rsidRDefault="00217737">
      <w:pPr>
        <w:pStyle w:val="31"/>
      </w:pPr>
      <w:r>
        <w:t>🚪 Входные позиции</w:t>
      </w:r>
    </w:p>
    <w:p w14:paraId="7E4AB565" w14:textId="77777777" w:rsidR="00485C60" w:rsidRDefault="00217737">
      <w:pPr>
        <w:pStyle w:val="a0"/>
      </w:pPr>
      <w:r>
        <w:t>Руководитель управления развития информационных систем</w:t>
      </w:r>
    </w:p>
    <w:p w14:paraId="131DED90" w14:textId="77777777" w:rsidR="00485C60" w:rsidRDefault="00217737">
      <w:pPr>
        <w:pStyle w:val="a0"/>
      </w:pPr>
      <w:r>
        <w:t>Руководитель управления инфраструктуры и поддержки</w:t>
      </w:r>
    </w:p>
    <w:p w14:paraId="7E2F692D" w14:textId="77777777" w:rsidR="00485C60" w:rsidRDefault="00217737">
      <w:pPr>
        <w:pStyle w:val="a0"/>
      </w:pPr>
      <w:r>
        <w:t>Руководитель отдела управления данными</w:t>
      </w:r>
    </w:p>
    <w:p w14:paraId="7BE2E891" w14:textId="77777777" w:rsidR="00485C60" w:rsidRDefault="00217737">
      <w:pPr>
        <w:pStyle w:val="a0"/>
      </w:pPr>
      <w:r>
        <w:t>Заместитель директора по информационным технологиям</w:t>
      </w:r>
    </w:p>
    <w:p w14:paraId="4B010161" w14:textId="77777777" w:rsidR="00485C60" w:rsidRDefault="00217737">
      <w:pPr>
        <w:pStyle w:val="21"/>
      </w:pPr>
      <w:r>
        <w:lastRenderedPageBreak/>
        <w:t>💻 Обеспечение рабочего места</w:t>
      </w:r>
    </w:p>
    <w:p w14:paraId="009EC613" w14:textId="77777777" w:rsidR="00485C60" w:rsidRDefault="00217737">
      <w:pPr>
        <w:pStyle w:val="31"/>
      </w:pPr>
      <w:r>
        <w:t>📱 Программное обеспечение</w:t>
      </w:r>
    </w:p>
    <w:p w14:paraId="66218697" w14:textId="77777777" w:rsidR="00485C60" w:rsidRDefault="00217737">
      <w:pPr>
        <w:pStyle w:val="af8"/>
      </w:pPr>
      <w:r>
        <w:t>Стандартный пакет:</w:t>
      </w:r>
    </w:p>
    <w:p w14:paraId="2F3537D5" w14:textId="77777777" w:rsidR="00485C60" w:rsidRDefault="00217737">
      <w:pPr>
        <w:pStyle w:val="a0"/>
      </w:pPr>
      <w:r>
        <w:t>Стандартный пакет MS Office (Word, Excel, Outlook, PowerPoint)</w:t>
      </w:r>
    </w:p>
    <w:p w14:paraId="27ABB7AE" w14:textId="77777777" w:rsidR="00485C60" w:rsidRDefault="00217737">
      <w:pPr>
        <w:pStyle w:val="a0"/>
      </w:pPr>
      <w:r>
        <w:t>Корпоративный мессенджер</w:t>
      </w:r>
    </w:p>
    <w:p w14:paraId="01B244C3" w14:textId="77777777" w:rsidR="00485C60" w:rsidRDefault="00217737">
      <w:pPr>
        <w:pStyle w:val="a0"/>
      </w:pPr>
      <w:r>
        <w:t>Веб-браузер</w:t>
      </w:r>
    </w:p>
    <w:p w14:paraId="2F04A94F" w14:textId="77777777" w:rsidR="00485C60" w:rsidRDefault="00217737">
      <w:pPr>
        <w:pStyle w:val="21"/>
      </w:pPr>
      <w:r>
        <w:t>📊 Показатели эффективности</w:t>
      </w:r>
    </w:p>
    <w:p w14:paraId="60E00594" w14:textId="77777777" w:rsidR="00485C60" w:rsidRDefault="00217737">
      <w:pPr>
        <w:pStyle w:val="21"/>
      </w:pPr>
      <w:r>
        <w:t>ℹ️ Дополнительная информация</w:t>
      </w:r>
    </w:p>
    <w:p w14:paraId="0D42F35C" w14:textId="77777777" w:rsidR="00485C60" w:rsidRDefault="00217737">
      <w:pPr>
        <w:pStyle w:val="31"/>
      </w:pPr>
      <w:r>
        <w:t>🏢 Условия работы</w:t>
      </w:r>
    </w:p>
    <w:p w14:paraId="5C7EB5CF" w14:textId="77777777" w:rsidR="00485C60" w:rsidRDefault="00217737">
      <w:r>
        <w:rPr>
          <w:b/>
        </w:rPr>
        <w:t xml:space="preserve">График работы: </w:t>
      </w:r>
      <w:r>
        <w:t>5/2 с 9:00 до 18:00</w:t>
      </w:r>
    </w:p>
    <w:p w14:paraId="0411B88B" w14:textId="77777777" w:rsidR="00485C60" w:rsidRDefault="00217737">
      <w:pPr>
        <w:pStyle w:val="21"/>
      </w:pPr>
      <w:r>
        <w:t>📋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85C60" w14:paraId="46459E1A" w14:textId="77777777">
        <w:tc>
          <w:tcPr>
            <w:tcW w:w="4320" w:type="dxa"/>
          </w:tcPr>
          <w:p w14:paraId="36E16704" w14:textId="77777777" w:rsidR="00485C60" w:rsidRDefault="00217737">
            <w:r>
              <w:t>Параметр</w:t>
            </w:r>
          </w:p>
        </w:tc>
        <w:tc>
          <w:tcPr>
            <w:tcW w:w="4320" w:type="dxa"/>
          </w:tcPr>
          <w:p w14:paraId="0039D8FA" w14:textId="77777777" w:rsidR="00485C60" w:rsidRDefault="00217737">
            <w:r>
              <w:t>Значение</w:t>
            </w:r>
          </w:p>
        </w:tc>
      </w:tr>
      <w:tr w:rsidR="00485C60" w14:paraId="3A6F22FA" w14:textId="77777777">
        <w:tc>
          <w:tcPr>
            <w:tcW w:w="4320" w:type="dxa"/>
          </w:tcPr>
          <w:p w14:paraId="77CF1686" w14:textId="77777777" w:rsidR="00485C60" w:rsidRDefault="00217737">
            <w:r>
              <w:t>Дата генерации</w:t>
            </w:r>
          </w:p>
        </w:tc>
        <w:tc>
          <w:tcPr>
            <w:tcW w:w="4320" w:type="dxa"/>
          </w:tcPr>
          <w:p w14:paraId="5E9FFB0E" w14:textId="77777777" w:rsidR="00485C60" w:rsidRDefault="00217737">
            <w:r>
              <w:t>2025-09-17T18:42:18.515524</w:t>
            </w:r>
          </w:p>
        </w:tc>
      </w:tr>
      <w:tr w:rsidR="00485C60" w14:paraId="0D5D7012" w14:textId="77777777">
        <w:tc>
          <w:tcPr>
            <w:tcW w:w="4320" w:type="dxa"/>
          </w:tcPr>
          <w:p w14:paraId="549D90F5" w14:textId="77777777" w:rsidR="00485C60" w:rsidRDefault="00217737">
            <w:r>
              <w:t>Время генерации</w:t>
            </w:r>
          </w:p>
        </w:tc>
        <w:tc>
          <w:tcPr>
            <w:tcW w:w="4320" w:type="dxa"/>
          </w:tcPr>
          <w:p w14:paraId="3BCEF36D" w14:textId="77777777" w:rsidR="00485C60" w:rsidRDefault="00217737">
            <w:r>
              <w:t>17.09 сек</w:t>
            </w:r>
          </w:p>
        </w:tc>
      </w:tr>
      <w:tr w:rsidR="00485C60" w14:paraId="63816A8D" w14:textId="77777777">
        <w:tc>
          <w:tcPr>
            <w:tcW w:w="4320" w:type="dxa"/>
          </w:tcPr>
          <w:p w14:paraId="54A1235A" w14:textId="77777777" w:rsidR="00485C60" w:rsidRDefault="00217737">
            <w:r>
              <w:t>Модель LLM</w:t>
            </w:r>
          </w:p>
        </w:tc>
        <w:tc>
          <w:tcPr>
            <w:tcW w:w="4320" w:type="dxa"/>
          </w:tcPr>
          <w:p w14:paraId="44D6121B" w14:textId="77777777" w:rsidR="00485C60" w:rsidRDefault="00217737">
            <w:r>
              <w:t>google/gemini-2.5-flash</w:t>
            </w:r>
          </w:p>
        </w:tc>
      </w:tr>
      <w:tr w:rsidR="00485C60" w14:paraId="547ACC21" w14:textId="77777777">
        <w:tc>
          <w:tcPr>
            <w:tcW w:w="4320" w:type="dxa"/>
          </w:tcPr>
          <w:p w14:paraId="76E18DC5" w14:textId="77777777" w:rsidR="00485C60" w:rsidRDefault="00217737">
            <w:r>
              <w:t>DOCX создан</w:t>
            </w:r>
          </w:p>
        </w:tc>
        <w:tc>
          <w:tcPr>
            <w:tcW w:w="4320" w:type="dxa"/>
          </w:tcPr>
          <w:p w14:paraId="4608A3A5" w14:textId="77777777" w:rsidR="00485C60" w:rsidRDefault="00217737">
            <w:r>
              <w:t>2025-09-17 18:42:35</w:t>
            </w:r>
          </w:p>
        </w:tc>
      </w:tr>
    </w:tbl>
    <w:p w14:paraId="05F5EA01" w14:textId="77777777" w:rsidR="00217737" w:rsidRDefault="00217737"/>
    <w:sectPr w:rsidR="00217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Горбачева Вероника Витальевна" w:date="2025-10-10T17:51:00Z" w:initials="ГВВ">
    <w:p w14:paraId="29351528" w14:textId="77777777" w:rsidR="004C3A6A" w:rsidRPr="004C3A6A" w:rsidRDefault="004C3A6A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Описаны поверхностны и только по некоторым ФО</w:t>
      </w:r>
    </w:p>
  </w:comment>
  <w:comment w:id="1" w:author="Горбачева Вероника Витальевна" w:date="2025-10-10T17:44:00Z" w:initials="ГВВ">
    <w:p w14:paraId="7479789E" w14:textId="77777777" w:rsidR="0093696C" w:rsidRPr="0093696C" w:rsidRDefault="0093696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Для этого надо уметь анализировать тренды, а для этого знать как проводить разные виды анализов, знание отраслевой специфики</w:t>
      </w:r>
    </w:p>
  </w:comment>
  <w:comment w:id="2" w:author="Горбачева Вероника Витальевна" w:date="2025-10-10T17:41:00Z" w:initials="ГВВ">
    <w:p w14:paraId="73154479" w14:textId="77777777" w:rsidR="0093696C" w:rsidRPr="0093696C" w:rsidRDefault="0093696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Что знать и уметь для этого должен</w:t>
      </w:r>
    </w:p>
  </w:comment>
  <w:comment w:id="3" w:author="Горбачева Вероника Витальевна" w:date="2025-10-10T17:41:00Z" w:initials="ГВВ">
    <w:p w14:paraId="11F0D88F" w14:textId="77777777" w:rsidR="0093696C" w:rsidRPr="0093696C" w:rsidRDefault="0093696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Хороший пример, конкретный</w:t>
      </w:r>
    </w:p>
  </w:comment>
  <w:comment w:id="4" w:author="Горбачева Вероника Витальевна" w:date="2025-10-10T17:42:00Z" w:initials="ГВВ">
    <w:p w14:paraId="776FC389" w14:textId="7E7F2BFF" w:rsidR="007A4762" w:rsidRDefault="0093696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Управленческие навыки у такого </w:t>
      </w:r>
      <w:r w:rsidR="007A4762">
        <w:rPr>
          <w:lang w:val="ru-RU"/>
        </w:rPr>
        <w:t xml:space="preserve">уровня </w:t>
      </w:r>
      <w:r>
        <w:rPr>
          <w:lang w:val="ru-RU"/>
        </w:rPr>
        <w:t xml:space="preserve">руководителя точно сильно обширнее, у нашего Леши так точно, </w:t>
      </w:r>
      <w:bookmarkStart w:id="5" w:name="_GoBack"/>
      <w:bookmarkEnd w:id="5"/>
    </w:p>
    <w:p w14:paraId="5FB0B080" w14:textId="13CB4055" w:rsidR="0093696C" w:rsidRPr="0093696C" w:rsidRDefault="0093696C">
      <w:pPr>
        <w:pStyle w:val="aff9"/>
        <w:rPr>
          <w:lang w:val="ru-RU"/>
        </w:rPr>
      </w:pPr>
      <w:r>
        <w:rPr>
          <w:lang w:val="ru-RU"/>
        </w:rPr>
        <w:t>на меньшее мы не согласны)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351528" w15:done="0"/>
  <w15:commentEx w15:paraId="7479789E" w15:done="0"/>
  <w15:commentEx w15:paraId="73154479" w15:done="0"/>
  <w15:commentEx w15:paraId="11F0D88F" w15:done="0"/>
  <w15:commentEx w15:paraId="5FB0B0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351528" w16cid:durableId="2C93C61E"/>
  <w16cid:commentId w16cid:paraId="7479789E" w16cid:durableId="2C93C467"/>
  <w16cid:commentId w16cid:paraId="73154479" w16cid:durableId="2C93C3B6"/>
  <w16cid:commentId w16cid:paraId="11F0D88F" w16cid:durableId="2C93C3E4"/>
  <w16cid:commentId w16cid:paraId="5FB0B080" w16cid:durableId="2C93C4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орбачева Вероника Витальевна">
    <w15:presenceInfo w15:providerId="AD" w15:userId="S-1-5-21-1267836949-3186845162-2075373690-4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737"/>
    <w:rsid w:val="0029639D"/>
    <w:rsid w:val="00326F90"/>
    <w:rsid w:val="00485C60"/>
    <w:rsid w:val="004C3A6A"/>
    <w:rsid w:val="007A4762"/>
    <w:rsid w:val="009369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4E12F"/>
  <w14:defaultImageDpi w14:val="300"/>
  <w15:docId w15:val="{5DFBFA78-A3C7-4AFE-ADC6-6F8930B5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93696C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93696C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93696C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93696C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93696C"/>
    <w:rPr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936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936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A137B-1445-4C4B-A31C-2CC20CD5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Горбачева Вероника Витальевна</cp:lastModifiedBy>
  <cp:revision>5</cp:revision>
  <dcterms:created xsi:type="dcterms:W3CDTF">2013-12-23T23:15:00Z</dcterms:created>
  <dcterms:modified xsi:type="dcterms:W3CDTF">2025-10-10T14:58:00Z</dcterms:modified>
  <cp:category/>
</cp:coreProperties>
</file>