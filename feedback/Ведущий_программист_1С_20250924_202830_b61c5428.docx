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6292A" w14:textId="77777777" w:rsidR="00641925" w:rsidRPr="0045324C" w:rsidRDefault="00104760">
      <w:pPr>
        <w:pStyle w:val="1"/>
        <w:jc w:val="center"/>
        <w:rPr>
          <w:lang w:val="ru-RU"/>
        </w:rPr>
      </w:pPr>
      <w:r>
        <w:t>📋</w:t>
      </w:r>
      <w:r w:rsidRPr="0045324C">
        <w:rPr>
          <w:lang w:val="ru-RU"/>
        </w:rPr>
        <w:t xml:space="preserve"> Ведущий программист 1С</w:t>
      </w:r>
    </w:p>
    <w:p w14:paraId="2A46163D" w14:textId="77777777" w:rsidR="00641925" w:rsidRPr="0045324C" w:rsidRDefault="00104760">
      <w:pPr>
        <w:jc w:val="center"/>
        <w:rPr>
          <w:lang w:val="ru-RU"/>
        </w:rPr>
      </w:pPr>
      <w:r w:rsidRPr="0045324C">
        <w:rPr>
          <w:lang w:val="ru-RU"/>
        </w:rPr>
        <w:t xml:space="preserve">Подразделение: Блок операционного директора/Департамент информационных технологий/Управление развития информационных систем/Отдел </w:t>
      </w:r>
      <w:r>
        <w:t>CRM</w:t>
      </w:r>
    </w:p>
    <w:p w14:paraId="5DCFDDCD" w14:textId="77777777" w:rsidR="00641925" w:rsidRDefault="00104760">
      <w:r>
        <w:t>________________________________________________________________________________</w:t>
      </w:r>
    </w:p>
    <w:p w14:paraId="0A7CF1CB" w14:textId="77777777" w:rsidR="00641925" w:rsidRDefault="00104760">
      <w:pPr>
        <w:pStyle w:val="21"/>
      </w:pPr>
      <w:r>
        <w:t>📊</w:t>
      </w:r>
      <w:r>
        <w:t xml:space="preserve"> Основная информация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41925" w14:paraId="76520111" w14:textId="77777777">
        <w:tc>
          <w:tcPr>
            <w:tcW w:w="4320" w:type="dxa"/>
          </w:tcPr>
          <w:p w14:paraId="7654B6EF" w14:textId="77777777" w:rsidR="00641925" w:rsidRDefault="00104760">
            <w:r>
              <w:t>Параметр</w:t>
            </w:r>
          </w:p>
        </w:tc>
        <w:tc>
          <w:tcPr>
            <w:tcW w:w="4320" w:type="dxa"/>
          </w:tcPr>
          <w:p w14:paraId="2AFAE5E3" w14:textId="77777777" w:rsidR="00641925" w:rsidRDefault="00104760">
            <w:r>
              <w:t>Значение</w:t>
            </w:r>
          </w:p>
        </w:tc>
      </w:tr>
      <w:tr w:rsidR="00641925" w14:paraId="1462F19A" w14:textId="77777777">
        <w:tc>
          <w:tcPr>
            <w:tcW w:w="4320" w:type="dxa"/>
          </w:tcPr>
          <w:p w14:paraId="42FFCD94" w14:textId="77777777" w:rsidR="00641925" w:rsidRDefault="00104760">
            <w:r>
              <w:t>Название должности</w:t>
            </w:r>
          </w:p>
        </w:tc>
        <w:tc>
          <w:tcPr>
            <w:tcW w:w="4320" w:type="dxa"/>
          </w:tcPr>
          <w:p w14:paraId="6A7E8FE3" w14:textId="77777777" w:rsidR="00641925" w:rsidRDefault="00104760">
            <w:r>
              <w:t>Ведущий программист 1С</w:t>
            </w:r>
          </w:p>
        </w:tc>
      </w:tr>
      <w:tr w:rsidR="00641925" w14:paraId="28654985" w14:textId="77777777">
        <w:tc>
          <w:tcPr>
            <w:tcW w:w="4320" w:type="dxa"/>
          </w:tcPr>
          <w:p w14:paraId="32DB5745" w14:textId="77777777" w:rsidR="00641925" w:rsidRDefault="00104760">
            <w:r>
              <w:t>Блок</w:t>
            </w:r>
          </w:p>
        </w:tc>
        <w:tc>
          <w:tcPr>
            <w:tcW w:w="4320" w:type="dxa"/>
          </w:tcPr>
          <w:p w14:paraId="23AFBFFE" w14:textId="77777777" w:rsidR="00641925" w:rsidRDefault="00104760">
            <w:r>
              <w:t>Блок операционного директора</w:t>
            </w:r>
          </w:p>
        </w:tc>
      </w:tr>
      <w:tr w:rsidR="00641925" w:rsidRPr="0045324C" w14:paraId="10FE5B70" w14:textId="77777777">
        <w:tc>
          <w:tcPr>
            <w:tcW w:w="4320" w:type="dxa"/>
          </w:tcPr>
          <w:p w14:paraId="50C2296A" w14:textId="77777777" w:rsidR="00641925" w:rsidRDefault="00104760">
            <w:r>
              <w:t>Департамент/Отдел</w:t>
            </w:r>
          </w:p>
        </w:tc>
        <w:tc>
          <w:tcPr>
            <w:tcW w:w="4320" w:type="dxa"/>
          </w:tcPr>
          <w:p w14:paraId="43BBA6E4" w14:textId="77777777" w:rsidR="00641925" w:rsidRPr="0045324C" w:rsidRDefault="00104760">
            <w:pPr>
              <w:rPr>
                <w:lang w:val="ru-RU"/>
              </w:rPr>
            </w:pPr>
            <w:r w:rsidRPr="0045324C">
              <w:rPr>
                <w:lang w:val="ru-RU"/>
              </w:rPr>
              <w:t>Блок операционного директора/Департам</w:t>
            </w:r>
            <w:r w:rsidRPr="0045324C">
              <w:rPr>
                <w:lang w:val="ru-RU"/>
              </w:rPr>
              <w:t xml:space="preserve">ент информационных технологий/Управление развития информационных систем/Отдел </w:t>
            </w:r>
            <w:r>
              <w:t>CRM</w:t>
            </w:r>
          </w:p>
        </w:tc>
      </w:tr>
      <w:tr w:rsidR="00641925" w14:paraId="048C18AB" w14:textId="77777777">
        <w:tc>
          <w:tcPr>
            <w:tcW w:w="4320" w:type="dxa"/>
          </w:tcPr>
          <w:p w14:paraId="09068CAA" w14:textId="77777777" w:rsidR="00641925" w:rsidRDefault="00104760">
            <w:r>
              <w:t>Категория должности</w:t>
            </w:r>
          </w:p>
        </w:tc>
        <w:tc>
          <w:tcPr>
            <w:tcW w:w="4320" w:type="dxa"/>
          </w:tcPr>
          <w:p w14:paraId="5B4F1957" w14:textId="77777777" w:rsidR="00641925" w:rsidRDefault="00104760">
            <w:r>
              <w:t>Специалист</w:t>
            </w:r>
          </w:p>
        </w:tc>
      </w:tr>
      <w:tr w:rsidR="00641925" w14:paraId="6F26DD04" w14:textId="77777777">
        <w:tc>
          <w:tcPr>
            <w:tcW w:w="4320" w:type="dxa"/>
          </w:tcPr>
          <w:p w14:paraId="0D9B077B" w14:textId="77777777" w:rsidR="00641925" w:rsidRDefault="00104760">
            <w:r>
              <w:t>Непосредственный руководитель</w:t>
            </w:r>
          </w:p>
        </w:tc>
        <w:tc>
          <w:tcPr>
            <w:tcW w:w="4320" w:type="dxa"/>
          </w:tcPr>
          <w:p w14:paraId="0F7AA55F" w14:textId="77777777" w:rsidR="00641925" w:rsidRDefault="00104760">
            <w:r>
              <w:t>Руководитель Отдела CRM</w:t>
            </w:r>
          </w:p>
        </w:tc>
      </w:tr>
      <w:tr w:rsidR="00641925" w:rsidRPr="0045324C" w14:paraId="7F728DA9" w14:textId="77777777">
        <w:tc>
          <w:tcPr>
            <w:tcW w:w="4320" w:type="dxa"/>
          </w:tcPr>
          <w:p w14:paraId="40F9C270" w14:textId="77777777" w:rsidR="00641925" w:rsidRDefault="00104760">
            <w:r>
              <w:t>Тип деятельности</w:t>
            </w:r>
          </w:p>
        </w:tc>
        <w:tc>
          <w:tcPr>
            <w:tcW w:w="4320" w:type="dxa"/>
          </w:tcPr>
          <w:p w14:paraId="48A51063" w14:textId="77777777" w:rsidR="00641925" w:rsidRPr="0045324C" w:rsidRDefault="00104760">
            <w:pPr>
              <w:rPr>
                <w:lang w:val="ru-RU"/>
              </w:rPr>
            </w:pPr>
            <w:r w:rsidRPr="0045324C">
              <w:rPr>
                <w:lang w:val="ru-RU"/>
              </w:rPr>
              <w:t xml:space="preserve">Разработка, внедрение и поддержка информационных систем на </w:t>
            </w:r>
            <w:r w:rsidRPr="0045324C">
              <w:rPr>
                <w:lang w:val="ru-RU"/>
              </w:rPr>
              <w:t>платформе 1С для обеспечения автоматизации бизнес-процессов и повышения эффективности работы компании.</w:t>
            </w:r>
          </w:p>
        </w:tc>
      </w:tr>
      <w:tr w:rsidR="00641925" w14:paraId="28358002" w14:textId="77777777">
        <w:tc>
          <w:tcPr>
            <w:tcW w:w="4320" w:type="dxa"/>
          </w:tcPr>
          <w:p w14:paraId="68B19B95" w14:textId="77777777" w:rsidR="00641925" w:rsidRDefault="00104760">
            <w:proofErr w:type="spellStart"/>
            <w:r>
              <w:t>Подчиненные</w:t>
            </w:r>
            <w:proofErr w:type="spellEnd"/>
          </w:p>
        </w:tc>
        <w:tc>
          <w:tcPr>
            <w:tcW w:w="4320" w:type="dxa"/>
          </w:tcPr>
          <w:p w14:paraId="00AA8178" w14:textId="77777777" w:rsidR="00641925" w:rsidRDefault="00104760">
            <w:r>
              <w:t>Департаментов: 0, Человек: 0</w:t>
            </w:r>
          </w:p>
        </w:tc>
      </w:tr>
    </w:tbl>
    <w:p w14:paraId="277C9509" w14:textId="77777777" w:rsidR="00641925" w:rsidRDefault="00104760">
      <w:pPr>
        <w:pStyle w:val="21"/>
      </w:pPr>
      <w:r>
        <w:t>🎯</w:t>
      </w:r>
      <w:r>
        <w:t xml:space="preserve"> </w:t>
      </w:r>
      <w:commentRangeStart w:id="0"/>
      <w:proofErr w:type="spellStart"/>
      <w:r>
        <w:t>Области</w:t>
      </w:r>
      <w:proofErr w:type="spellEnd"/>
      <w:r>
        <w:t xml:space="preserve"> </w:t>
      </w:r>
      <w:proofErr w:type="spellStart"/>
      <w:r>
        <w:t>ответственности</w:t>
      </w:r>
      <w:commentRangeEnd w:id="0"/>
      <w:proofErr w:type="spellEnd"/>
      <w:r w:rsidR="0045324C">
        <w:rPr>
          <w:rStyle w:val="aff8"/>
          <w:rFonts w:asciiTheme="minorHAnsi" w:eastAsiaTheme="minorEastAsia" w:hAnsiTheme="minorHAnsi" w:cstheme="minorBidi"/>
          <w:b w:val="0"/>
          <w:bCs w:val="0"/>
          <w:color w:val="auto"/>
        </w:rPr>
        <w:commentReference w:id="0"/>
      </w:r>
    </w:p>
    <w:p w14:paraId="716E441C" w14:textId="77777777" w:rsidR="00641925" w:rsidRPr="0045324C" w:rsidRDefault="00104760">
      <w:pPr>
        <w:pStyle w:val="31"/>
        <w:rPr>
          <w:lang w:val="ru-RU"/>
        </w:rPr>
      </w:pPr>
      <w:r w:rsidRPr="0045324C">
        <w:rPr>
          <w:lang w:val="ru-RU"/>
        </w:rPr>
        <w:t>1. Разработка и модификация информационных систем на платформе 1С</w:t>
      </w:r>
    </w:p>
    <w:p w14:paraId="2E37D375" w14:textId="77777777" w:rsidR="00641925" w:rsidRPr="0045324C" w:rsidRDefault="00104760">
      <w:pPr>
        <w:pStyle w:val="a0"/>
        <w:rPr>
          <w:lang w:val="ru-RU"/>
        </w:rPr>
      </w:pPr>
      <w:r w:rsidRPr="0045324C">
        <w:rPr>
          <w:lang w:val="ru-RU"/>
        </w:rPr>
        <w:t>Разрабатывать и д</w:t>
      </w:r>
      <w:r w:rsidRPr="0045324C">
        <w:rPr>
          <w:lang w:val="ru-RU"/>
        </w:rPr>
        <w:t>орабатывать функционал конфигураций 1С в соответствии с техническими заданиями и бизнес-требованиями</w:t>
      </w:r>
    </w:p>
    <w:p w14:paraId="2EB7F351" w14:textId="77777777" w:rsidR="00641925" w:rsidRPr="0045324C" w:rsidRDefault="00104760">
      <w:pPr>
        <w:pStyle w:val="a0"/>
        <w:rPr>
          <w:lang w:val="ru-RU"/>
        </w:rPr>
      </w:pPr>
      <w:r w:rsidRPr="0045324C">
        <w:rPr>
          <w:lang w:val="ru-RU"/>
        </w:rPr>
        <w:t>Оптимизировать существующие алгоритмы и запросы 1С для повышения производительности систем</w:t>
      </w:r>
    </w:p>
    <w:p w14:paraId="61FE2CA9" w14:textId="77777777" w:rsidR="00641925" w:rsidRPr="0045324C" w:rsidRDefault="00104760">
      <w:pPr>
        <w:pStyle w:val="a0"/>
        <w:rPr>
          <w:lang w:val="ru-RU"/>
        </w:rPr>
      </w:pPr>
      <w:r w:rsidRPr="0045324C">
        <w:rPr>
          <w:lang w:val="ru-RU"/>
        </w:rPr>
        <w:t>Проектировать и реализовывать механизмы обмена данными между раз</w:t>
      </w:r>
      <w:r w:rsidRPr="0045324C">
        <w:rPr>
          <w:lang w:val="ru-RU"/>
        </w:rPr>
        <w:t>личными системами на платформе 1С и внешними системами</w:t>
      </w:r>
    </w:p>
    <w:p w14:paraId="6F043F1C" w14:textId="77777777" w:rsidR="00641925" w:rsidRPr="0045324C" w:rsidRDefault="00104760">
      <w:pPr>
        <w:pStyle w:val="a0"/>
        <w:rPr>
          <w:lang w:val="ru-RU"/>
        </w:rPr>
      </w:pPr>
      <w:r w:rsidRPr="0045324C">
        <w:rPr>
          <w:lang w:val="ru-RU"/>
        </w:rPr>
        <w:t>Обеспечивать актуальность и соответствие разработанных решений корпоративным стандартам и методологиям</w:t>
      </w:r>
    </w:p>
    <w:p w14:paraId="10F60EB5" w14:textId="77777777" w:rsidR="00641925" w:rsidRDefault="00104760">
      <w:pPr>
        <w:pStyle w:val="31"/>
      </w:pPr>
      <w:r>
        <w:t xml:space="preserve">2. </w:t>
      </w:r>
      <w:commentRangeStart w:id="1"/>
      <w:r>
        <w:t xml:space="preserve">Поддержка и </w:t>
      </w:r>
      <w:proofErr w:type="spellStart"/>
      <w:r>
        <w:t>сопровождение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 1С</w:t>
      </w:r>
      <w:commentRangeEnd w:id="1"/>
      <w:r w:rsidR="0045324C">
        <w:rPr>
          <w:rStyle w:val="aff8"/>
          <w:rFonts w:asciiTheme="minorHAnsi" w:eastAsiaTheme="minorEastAsia" w:hAnsiTheme="minorHAnsi" w:cstheme="minorBidi"/>
          <w:b w:val="0"/>
          <w:bCs w:val="0"/>
          <w:color w:val="auto"/>
        </w:rPr>
        <w:commentReference w:id="1"/>
      </w:r>
    </w:p>
    <w:p w14:paraId="4A9F0135" w14:textId="77777777" w:rsidR="00641925" w:rsidRPr="0045324C" w:rsidRDefault="00104760">
      <w:pPr>
        <w:pStyle w:val="a0"/>
        <w:rPr>
          <w:lang w:val="ru-RU"/>
        </w:rPr>
      </w:pPr>
      <w:r w:rsidRPr="0045324C">
        <w:rPr>
          <w:lang w:val="ru-RU"/>
        </w:rPr>
        <w:t xml:space="preserve">Осуществлять техническую поддержку пользователей по </w:t>
      </w:r>
      <w:r w:rsidRPr="0045324C">
        <w:rPr>
          <w:lang w:val="ru-RU"/>
        </w:rPr>
        <w:t>вопросам работы в системах 1С</w:t>
      </w:r>
    </w:p>
    <w:p w14:paraId="50FE24B8" w14:textId="77777777" w:rsidR="00641925" w:rsidRPr="0045324C" w:rsidRDefault="00104760">
      <w:pPr>
        <w:pStyle w:val="a0"/>
        <w:rPr>
          <w:lang w:val="ru-RU"/>
        </w:rPr>
      </w:pPr>
      <w:r w:rsidRPr="0045324C">
        <w:rPr>
          <w:lang w:val="ru-RU"/>
        </w:rPr>
        <w:t>Анализировать и устранять ошибки в работе программного обеспечения 1С</w:t>
      </w:r>
    </w:p>
    <w:p w14:paraId="40D39836" w14:textId="77777777" w:rsidR="00641925" w:rsidRPr="0045324C" w:rsidRDefault="00104760">
      <w:pPr>
        <w:pStyle w:val="a0"/>
        <w:rPr>
          <w:lang w:val="ru-RU"/>
        </w:rPr>
      </w:pPr>
      <w:r w:rsidRPr="0045324C">
        <w:rPr>
          <w:lang w:val="ru-RU"/>
        </w:rPr>
        <w:t>Консультировать пользователей по функционалу систем 1С и оптимальным способам его использования</w:t>
      </w:r>
    </w:p>
    <w:p w14:paraId="108322A4" w14:textId="77777777" w:rsidR="00641925" w:rsidRPr="0045324C" w:rsidRDefault="00104760">
      <w:pPr>
        <w:pStyle w:val="a0"/>
        <w:rPr>
          <w:lang w:val="ru-RU"/>
        </w:rPr>
      </w:pPr>
      <w:r w:rsidRPr="0045324C">
        <w:rPr>
          <w:lang w:val="ru-RU"/>
        </w:rPr>
        <w:lastRenderedPageBreak/>
        <w:t xml:space="preserve">Разрабатывать пользовательские инструкции и документацию по </w:t>
      </w:r>
      <w:r w:rsidRPr="0045324C">
        <w:rPr>
          <w:lang w:val="ru-RU"/>
        </w:rPr>
        <w:t>работе с системами 1С</w:t>
      </w:r>
    </w:p>
    <w:p w14:paraId="11D4AAF3" w14:textId="77777777" w:rsidR="00641925" w:rsidRPr="0045324C" w:rsidRDefault="00104760">
      <w:pPr>
        <w:pStyle w:val="31"/>
        <w:rPr>
          <w:lang w:val="ru-RU"/>
        </w:rPr>
      </w:pPr>
      <w:r w:rsidRPr="0045324C">
        <w:rPr>
          <w:lang w:val="ru-RU"/>
        </w:rPr>
        <w:t>3. Участие в проектах по развитию информационных систем</w:t>
      </w:r>
    </w:p>
    <w:p w14:paraId="26AED6B0" w14:textId="77777777" w:rsidR="00641925" w:rsidRPr="0045324C" w:rsidRDefault="00104760">
      <w:pPr>
        <w:pStyle w:val="a0"/>
        <w:rPr>
          <w:lang w:val="ru-RU"/>
        </w:rPr>
      </w:pPr>
      <w:r w:rsidRPr="0045324C">
        <w:rPr>
          <w:lang w:val="ru-RU"/>
        </w:rPr>
        <w:t>Участвовать в анализе бизнес-процессов и формировании требований к новым функциональным возможностям систем 1С</w:t>
      </w:r>
    </w:p>
    <w:p w14:paraId="1C6EF070" w14:textId="77777777" w:rsidR="00641925" w:rsidRPr="0045324C" w:rsidRDefault="00104760">
      <w:pPr>
        <w:pStyle w:val="a0"/>
        <w:rPr>
          <w:lang w:val="ru-RU"/>
        </w:rPr>
      </w:pPr>
      <w:r w:rsidRPr="0045324C">
        <w:rPr>
          <w:lang w:val="ru-RU"/>
        </w:rPr>
        <w:t>Оценивать трудоемкость и сроки реализации задач по разработке и вне</w:t>
      </w:r>
      <w:r w:rsidRPr="0045324C">
        <w:rPr>
          <w:lang w:val="ru-RU"/>
        </w:rPr>
        <w:t>дрению</w:t>
      </w:r>
    </w:p>
    <w:p w14:paraId="670AABA3" w14:textId="77777777" w:rsidR="00641925" w:rsidRPr="0045324C" w:rsidRDefault="00104760">
      <w:pPr>
        <w:pStyle w:val="a0"/>
        <w:rPr>
          <w:lang w:val="ru-RU"/>
        </w:rPr>
      </w:pPr>
      <w:commentRangeStart w:id="2"/>
      <w:r w:rsidRPr="0045324C">
        <w:rPr>
          <w:lang w:val="ru-RU"/>
        </w:rPr>
        <w:t>Тестировать разработанные решения и участвовать в их внедрении в промышленную эксплуатацию</w:t>
      </w:r>
      <w:commentRangeEnd w:id="2"/>
      <w:r w:rsidR="0045324C">
        <w:rPr>
          <w:rStyle w:val="aff8"/>
        </w:rPr>
        <w:commentReference w:id="2"/>
      </w:r>
    </w:p>
    <w:p w14:paraId="1F6779D6" w14:textId="77777777" w:rsidR="00641925" w:rsidRPr="0045324C" w:rsidRDefault="00104760">
      <w:pPr>
        <w:pStyle w:val="a0"/>
        <w:rPr>
          <w:lang w:val="ru-RU"/>
        </w:rPr>
      </w:pPr>
      <w:r w:rsidRPr="0045324C">
        <w:rPr>
          <w:lang w:val="ru-RU"/>
        </w:rPr>
        <w:t>Взаимодействовать с аналитиками, методологами и другими участниками проектных команд</w:t>
      </w:r>
    </w:p>
    <w:p w14:paraId="5FB9D69D" w14:textId="77777777" w:rsidR="00641925" w:rsidRDefault="00104760">
      <w:pPr>
        <w:pStyle w:val="31"/>
      </w:pPr>
      <w:r>
        <w:t xml:space="preserve">4. </w:t>
      </w:r>
      <w:commentRangeStart w:id="3"/>
      <w:r>
        <w:t xml:space="preserve">Контроль </w:t>
      </w:r>
      <w:proofErr w:type="spellStart"/>
      <w:r>
        <w:t>качества</w:t>
      </w:r>
      <w:proofErr w:type="spellEnd"/>
      <w:r>
        <w:t xml:space="preserve"> и </w:t>
      </w:r>
      <w:proofErr w:type="spellStart"/>
      <w:r>
        <w:t>актуальности</w:t>
      </w:r>
      <w:proofErr w:type="spellEnd"/>
      <w:r>
        <w:t xml:space="preserve"> </w:t>
      </w:r>
      <w:proofErr w:type="spellStart"/>
      <w:r>
        <w:t>данных</w:t>
      </w:r>
      <w:commentRangeEnd w:id="3"/>
      <w:proofErr w:type="spellEnd"/>
      <w:r w:rsidR="0045324C">
        <w:rPr>
          <w:rStyle w:val="aff8"/>
          <w:rFonts w:asciiTheme="minorHAnsi" w:eastAsiaTheme="minorEastAsia" w:hAnsiTheme="minorHAnsi" w:cstheme="minorBidi"/>
          <w:b w:val="0"/>
          <w:bCs w:val="0"/>
          <w:color w:val="auto"/>
        </w:rPr>
        <w:commentReference w:id="3"/>
      </w:r>
    </w:p>
    <w:p w14:paraId="776B36FF" w14:textId="77777777" w:rsidR="00641925" w:rsidRPr="0045324C" w:rsidRDefault="00104760">
      <w:pPr>
        <w:pStyle w:val="a0"/>
        <w:rPr>
          <w:lang w:val="ru-RU"/>
        </w:rPr>
      </w:pPr>
      <w:r w:rsidRPr="0045324C">
        <w:rPr>
          <w:lang w:val="ru-RU"/>
        </w:rPr>
        <w:t>Обеспечивать контроль качества</w:t>
      </w:r>
      <w:r w:rsidRPr="0045324C">
        <w:rPr>
          <w:lang w:val="ru-RU"/>
        </w:rPr>
        <w:t xml:space="preserve"> данных в системах 1С</w:t>
      </w:r>
    </w:p>
    <w:p w14:paraId="6729DF67" w14:textId="77777777" w:rsidR="00641925" w:rsidRPr="0045324C" w:rsidRDefault="00104760">
      <w:pPr>
        <w:pStyle w:val="a0"/>
        <w:rPr>
          <w:lang w:val="ru-RU"/>
        </w:rPr>
      </w:pPr>
      <w:r w:rsidRPr="0045324C">
        <w:rPr>
          <w:lang w:val="ru-RU"/>
        </w:rPr>
        <w:t>Разрабатывать механизмы для поддержания актуальности нормативно-справочной информации (НСИ)</w:t>
      </w:r>
    </w:p>
    <w:p w14:paraId="4C6C5B8B" w14:textId="77777777" w:rsidR="00641925" w:rsidRPr="0045324C" w:rsidRDefault="00104760">
      <w:pPr>
        <w:pStyle w:val="a0"/>
        <w:rPr>
          <w:lang w:val="ru-RU"/>
        </w:rPr>
      </w:pPr>
      <w:r w:rsidRPr="0045324C">
        <w:rPr>
          <w:lang w:val="ru-RU"/>
        </w:rPr>
        <w:t>Участвовать в разработке архитектурных решений для интеграции систем и обеспечения целостности данных</w:t>
      </w:r>
    </w:p>
    <w:p w14:paraId="7400B743" w14:textId="77777777" w:rsidR="00641925" w:rsidRPr="0045324C" w:rsidRDefault="00104760">
      <w:pPr>
        <w:pStyle w:val="21"/>
        <w:rPr>
          <w:lang w:val="ru-RU"/>
        </w:rPr>
      </w:pPr>
      <w:r>
        <w:t>🛠</w:t>
      </w:r>
      <w:r>
        <w:t>️</w:t>
      </w:r>
      <w:r w:rsidRPr="0045324C">
        <w:rPr>
          <w:lang w:val="ru-RU"/>
        </w:rPr>
        <w:t xml:space="preserve"> Профессиональные навыки</w:t>
      </w:r>
    </w:p>
    <w:p w14:paraId="5A838863" w14:textId="77777777" w:rsidR="00641925" w:rsidRPr="0045324C" w:rsidRDefault="00104760">
      <w:pPr>
        <w:pStyle w:val="31"/>
        <w:rPr>
          <w:lang w:val="ru-RU"/>
        </w:rPr>
      </w:pPr>
      <w:r w:rsidRPr="0045324C">
        <w:rPr>
          <w:lang w:val="ru-RU"/>
        </w:rPr>
        <w:t xml:space="preserve">Знание </w:t>
      </w:r>
      <w:r w:rsidRPr="0045324C">
        <w:rPr>
          <w:lang w:val="ru-RU"/>
        </w:rPr>
        <w:t>платформы 1</w:t>
      </w:r>
      <w:proofErr w:type="gramStart"/>
      <w:r w:rsidRPr="0045324C">
        <w:rPr>
          <w:lang w:val="ru-RU"/>
        </w:rPr>
        <w:t>С:Предприятие</w:t>
      </w:r>
      <w:proofErr w:type="gramEnd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41925" w14:paraId="6E7BA167" w14:textId="77777777">
        <w:tc>
          <w:tcPr>
            <w:tcW w:w="2880" w:type="dxa"/>
          </w:tcPr>
          <w:p w14:paraId="03143255" w14:textId="77777777" w:rsidR="00641925" w:rsidRDefault="00104760">
            <w:proofErr w:type="spellStart"/>
            <w:r>
              <w:t>Навык</w:t>
            </w:r>
            <w:proofErr w:type="spellEnd"/>
          </w:p>
        </w:tc>
        <w:tc>
          <w:tcPr>
            <w:tcW w:w="2880" w:type="dxa"/>
          </w:tcPr>
          <w:p w14:paraId="38DB9DBA" w14:textId="77777777" w:rsidR="00641925" w:rsidRDefault="00104760">
            <w:r>
              <w:t>Уровень</w:t>
            </w:r>
          </w:p>
        </w:tc>
        <w:tc>
          <w:tcPr>
            <w:tcW w:w="2880" w:type="dxa"/>
          </w:tcPr>
          <w:p w14:paraId="5C3EC0E9" w14:textId="77777777" w:rsidR="00641925" w:rsidRDefault="00104760">
            <w:r>
              <w:t>Описание</w:t>
            </w:r>
          </w:p>
        </w:tc>
      </w:tr>
      <w:tr w:rsidR="00641925" w:rsidRPr="0045324C" w14:paraId="717E185D" w14:textId="77777777">
        <w:tc>
          <w:tcPr>
            <w:tcW w:w="2880" w:type="dxa"/>
          </w:tcPr>
          <w:p w14:paraId="17EBE8CD" w14:textId="77777777" w:rsidR="00641925" w:rsidRPr="0045324C" w:rsidRDefault="00104760">
            <w:pPr>
              <w:rPr>
                <w:lang w:val="ru-RU"/>
              </w:rPr>
            </w:pPr>
            <w:r w:rsidRPr="0045324C">
              <w:rPr>
                <w:lang w:val="ru-RU"/>
              </w:rPr>
              <w:t>Платформа 1</w:t>
            </w:r>
            <w:proofErr w:type="gramStart"/>
            <w:r w:rsidRPr="0045324C">
              <w:rPr>
                <w:lang w:val="ru-RU"/>
              </w:rPr>
              <w:t>С:Предприятие</w:t>
            </w:r>
            <w:proofErr w:type="gramEnd"/>
            <w:r w:rsidRPr="0045324C">
              <w:rPr>
                <w:lang w:val="ru-RU"/>
              </w:rPr>
              <w:t xml:space="preserve"> 8.3 </w:t>
            </w:r>
            <w:commentRangeStart w:id="4"/>
            <w:r w:rsidRPr="0045324C">
              <w:rPr>
                <w:lang w:val="ru-RU"/>
              </w:rPr>
              <w:t>(управляемые формы, СКД)</w:t>
            </w:r>
            <w:commentRangeEnd w:id="4"/>
            <w:r w:rsidR="0045324C">
              <w:rPr>
                <w:rStyle w:val="aff8"/>
              </w:rPr>
              <w:commentReference w:id="4"/>
            </w:r>
          </w:p>
        </w:tc>
        <w:tc>
          <w:tcPr>
            <w:tcW w:w="2880" w:type="dxa"/>
          </w:tcPr>
          <w:p w14:paraId="504EC807" w14:textId="77777777" w:rsidR="00641925" w:rsidRDefault="00104760">
            <w:proofErr w:type="spellStart"/>
            <w:r>
              <w:t>Продвинутый</w:t>
            </w:r>
            <w:proofErr w:type="spellEnd"/>
          </w:p>
        </w:tc>
        <w:tc>
          <w:tcPr>
            <w:tcW w:w="2880" w:type="dxa"/>
          </w:tcPr>
          <w:p w14:paraId="795CA049" w14:textId="77777777" w:rsidR="00641925" w:rsidRPr="0045324C" w:rsidRDefault="00104760">
            <w:pPr>
              <w:rPr>
                <w:lang w:val="ru-RU"/>
              </w:rPr>
            </w:pPr>
            <w:r w:rsidRPr="0045324C">
              <w:rPr>
                <w:lang w:val="ru-RU"/>
              </w:rPr>
              <w:t>Существенные знания и опыт применения знаний в ситуациях повышенной сложности, в т.ч. в кризисных ситуациях</w:t>
            </w:r>
          </w:p>
        </w:tc>
      </w:tr>
      <w:tr w:rsidR="00641925" w:rsidRPr="0045324C" w14:paraId="6242EE76" w14:textId="77777777">
        <w:tc>
          <w:tcPr>
            <w:tcW w:w="2880" w:type="dxa"/>
          </w:tcPr>
          <w:p w14:paraId="0D798DC4" w14:textId="77777777" w:rsidR="00641925" w:rsidRDefault="00104760">
            <w:proofErr w:type="spellStart"/>
            <w:r>
              <w:t>Язык</w:t>
            </w:r>
            <w:proofErr w:type="spellEnd"/>
            <w:r>
              <w:t xml:space="preserve"> </w:t>
            </w:r>
            <w:proofErr w:type="spellStart"/>
            <w:r>
              <w:t>запросов</w:t>
            </w:r>
            <w:proofErr w:type="spellEnd"/>
            <w:r>
              <w:t xml:space="preserve"> 1С</w:t>
            </w:r>
          </w:p>
        </w:tc>
        <w:tc>
          <w:tcPr>
            <w:tcW w:w="2880" w:type="dxa"/>
          </w:tcPr>
          <w:p w14:paraId="0B4053ED" w14:textId="77777777" w:rsidR="00641925" w:rsidRDefault="00104760">
            <w:r>
              <w:t>Продвинутый</w:t>
            </w:r>
          </w:p>
        </w:tc>
        <w:tc>
          <w:tcPr>
            <w:tcW w:w="2880" w:type="dxa"/>
          </w:tcPr>
          <w:p w14:paraId="3DE055A8" w14:textId="77777777" w:rsidR="00641925" w:rsidRPr="0045324C" w:rsidRDefault="00104760">
            <w:pPr>
              <w:rPr>
                <w:lang w:val="ru-RU"/>
              </w:rPr>
            </w:pPr>
            <w:r w:rsidRPr="0045324C">
              <w:rPr>
                <w:lang w:val="ru-RU"/>
              </w:rPr>
              <w:t>Существенные знания и опыт применения знаний в ситуациях повышенной сложности, в т.ч. в кризисных ситуациях</w:t>
            </w:r>
          </w:p>
        </w:tc>
      </w:tr>
      <w:tr w:rsidR="00641925" w:rsidRPr="0045324C" w14:paraId="5EE85D3A" w14:textId="77777777">
        <w:tc>
          <w:tcPr>
            <w:tcW w:w="2880" w:type="dxa"/>
          </w:tcPr>
          <w:p w14:paraId="3CC31C4E" w14:textId="77777777" w:rsidR="00641925" w:rsidRPr="0045324C" w:rsidRDefault="00104760">
            <w:pPr>
              <w:rPr>
                <w:lang w:val="ru-RU"/>
              </w:rPr>
            </w:pPr>
            <w:r w:rsidRPr="0045324C">
              <w:rPr>
                <w:lang w:val="ru-RU"/>
              </w:rPr>
              <w:t>Механизмы обмена данными (Конвертация данных 2.0/3.0)</w:t>
            </w:r>
          </w:p>
        </w:tc>
        <w:tc>
          <w:tcPr>
            <w:tcW w:w="2880" w:type="dxa"/>
          </w:tcPr>
          <w:p w14:paraId="2421A458" w14:textId="77777777" w:rsidR="00641925" w:rsidRDefault="00104760">
            <w:proofErr w:type="spellStart"/>
            <w:r>
              <w:t>Продвинутый</w:t>
            </w:r>
            <w:proofErr w:type="spellEnd"/>
          </w:p>
        </w:tc>
        <w:tc>
          <w:tcPr>
            <w:tcW w:w="2880" w:type="dxa"/>
          </w:tcPr>
          <w:p w14:paraId="39AA8CCD" w14:textId="77777777" w:rsidR="00641925" w:rsidRPr="0045324C" w:rsidRDefault="00104760">
            <w:pPr>
              <w:rPr>
                <w:lang w:val="ru-RU"/>
              </w:rPr>
            </w:pPr>
            <w:r w:rsidRPr="0045324C">
              <w:rPr>
                <w:lang w:val="ru-RU"/>
              </w:rPr>
              <w:t xml:space="preserve">Существенные знания и опыт применения знаний в ситуациях повышенной сложности, в </w:t>
            </w:r>
            <w:r w:rsidRPr="0045324C">
              <w:rPr>
                <w:lang w:val="ru-RU"/>
              </w:rPr>
              <w:t>т.ч. в кризисных ситуациях</w:t>
            </w:r>
          </w:p>
        </w:tc>
      </w:tr>
      <w:tr w:rsidR="00641925" w:rsidRPr="0045324C" w14:paraId="2B38BDE2" w14:textId="77777777">
        <w:tc>
          <w:tcPr>
            <w:tcW w:w="2880" w:type="dxa"/>
          </w:tcPr>
          <w:p w14:paraId="134D6239" w14:textId="77777777" w:rsidR="00641925" w:rsidRPr="0045324C" w:rsidRDefault="00104760">
            <w:pPr>
              <w:rPr>
                <w:lang w:val="ru-RU"/>
              </w:rPr>
            </w:pPr>
            <w:commentRangeStart w:id="5"/>
            <w:r w:rsidRPr="0045324C">
              <w:rPr>
                <w:lang w:val="ru-RU"/>
              </w:rPr>
              <w:t>Опыт работы с типовыми конфигурациями 1С (</w:t>
            </w:r>
            <w:r>
              <w:t>ERP</w:t>
            </w:r>
            <w:r w:rsidRPr="0045324C">
              <w:rPr>
                <w:lang w:val="ru-RU"/>
              </w:rPr>
              <w:t xml:space="preserve">, </w:t>
            </w:r>
            <w:r>
              <w:t>CRM</w:t>
            </w:r>
            <w:r w:rsidRPr="0045324C">
              <w:rPr>
                <w:lang w:val="ru-RU"/>
              </w:rPr>
              <w:t>, ЗУП, Документооборот)</w:t>
            </w:r>
            <w:commentRangeEnd w:id="5"/>
            <w:r w:rsidR="0045324C">
              <w:rPr>
                <w:rStyle w:val="aff8"/>
              </w:rPr>
              <w:commentReference w:id="5"/>
            </w:r>
          </w:p>
        </w:tc>
        <w:tc>
          <w:tcPr>
            <w:tcW w:w="2880" w:type="dxa"/>
          </w:tcPr>
          <w:p w14:paraId="1ABDEA9E" w14:textId="77777777" w:rsidR="00641925" w:rsidRDefault="00104760">
            <w:proofErr w:type="spellStart"/>
            <w:r>
              <w:t>Продвинутый</w:t>
            </w:r>
            <w:proofErr w:type="spellEnd"/>
          </w:p>
        </w:tc>
        <w:tc>
          <w:tcPr>
            <w:tcW w:w="2880" w:type="dxa"/>
          </w:tcPr>
          <w:p w14:paraId="02DE74F0" w14:textId="77777777" w:rsidR="00641925" w:rsidRPr="0045324C" w:rsidRDefault="00104760">
            <w:pPr>
              <w:rPr>
                <w:lang w:val="ru-RU"/>
              </w:rPr>
            </w:pPr>
            <w:r w:rsidRPr="0045324C">
              <w:rPr>
                <w:lang w:val="ru-RU"/>
              </w:rPr>
              <w:t>Существенные знания и опыт применения знаний в ситуациях повышенной сложности, в т.ч. в кризисных ситуациях</w:t>
            </w:r>
          </w:p>
        </w:tc>
      </w:tr>
    </w:tbl>
    <w:p w14:paraId="3AD93E67" w14:textId="77777777" w:rsidR="00641925" w:rsidRDefault="00104760">
      <w:pPr>
        <w:pStyle w:val="31"/>
      </w:pPr>
      <w:commentRangeStart w:id="6"/>
      <w:proofErr w:type="spellStart"/>
      <w:r>
        <w:t>Навыки</w:t>
      </w:r>
      <w:proofErr w:type="spellEnd"/>
      <w:r>
        <w:t xml:space="preserve"> </w:t>
      </w:r>
      <w:proofErr w:type="spellStart"/>
      <w:r>
        <w:t>программирования</w:t>
      </w:r>
      <w:proofErr w:type="spellEnd"/>
      <w:r>
        <w:t xml:space="preserve"> и </w:t>
      </w:r>
      <w:proofErr w:type="spellStart"/>
      <w:r>
        <w:t>разрабо</w:t>
      </w:r>
      <w:r>
        <w:t>тки</w:t>
      </w:r>
      <w:commentRangeEnd w:id="6"/>
      <w:proofErr w:type="spellEnd"/>
      <w:r>
        <w:rPr>
          <w:rStyle w:val="aff8"/>
          <w:rFonts w:asciiTheme="minorHAnsi" w:eastAsiaTheme="minorEastAsia" w:hAnsiTheme="minorHAnsi" w:cstheme="minorBidi"/>
          <w:b w:val="0"/>
          <w:bCs w:val="0"/>
          <w:color w:val="auto"/>
        </w:rPr>
        <w:commentReference w:id="6"/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41925" w14:paraId="554DC3BE" w14:textId="77777777">
        <w:tc>
          <w:tcPr>
            <w:tcW w:w="2880" w:type="dxa"/>
          </w:tcPr>
          <w:p w14:paraId="3B3BC1D8" w14:textId="77777777" w:rsidR="00641925" w:rsidRDefault="00104760">
            <w:r>
              <w:t>Навык</w:t>
            </w:r>
          </w:p>
        </w:tc>
        <w:tc>
          <w:tcPr>
            <w:tcW w:w="2880" w:type="dxa"/>
          </w:tcPr>
          <w:p w14:paraId="7E885FCB" w14:textId="77777777" w:rsidR="00641925" w:rsidRDefault="00104760">
            <w:r>
              <w:t>Уровень</w:t>
            </w:r>
          </w:p>
        </w:tc>
        <w:tc>
          <w:tcPr>
            <w:tcW w:w="2880" w:type="dxa"/>
          </w:tcPr>
          <w:p w14:paraId="50CFF744" w14:textId="77777777" w:rsidR="00641925" w:rsidRDefault="00104760">
            <w:r>
              <w:t>Описание</w:t>
            </w:r>
          </w:p>
        </w:tc>
      </w:tr>
      <w:tr w:rsidR="00641925" w:rsidRPr="0045324C" w14:paraId="6F195152" w14:textId="77777777">
        <w:tc>
          <w:tcPr>
            <w:tcW w:w="2880" w:type="dxa"/>
          </w:tcPr>
          <w:p w14:paraId="235B3A46" w14:textId="77777777" w:rsidR="00641925" w:rsidRPr="0045324C" w:rsidRDefault="00104760">
            <w:pPr>
              <w:rPr>
                <w:lang w:val="ru-RU"/>
              </w:rPr>
            </w:pPr>
            <w:r w:rsidRPr="0045324C">
              <w:rPr>
                <w:lang w:val="ru-RU"/>
              </w:rPr>
              <w:t xml:space="preserve">Разработка и </w:t>
            </w:r>
            <w:r w:rsidRPr="0045324C">
              <w:rPr>
                <w:lang w:val="ru-RU"/>
              </w:rPr>
              <w:lastRenderedPageBreak/>
              <w:t xml:space="preserve">оптимизация запросов </w:t>
            </w:r>
            <w:r>
              <w:t>SQL</w:t>
            </w:r>
          </w:p>
        </w:tc>
        <w:tc>
          <w:tcPr>
            <w:tcW w:w="2880" w:type="dxa"/>
          </w:tcPr>
          <w:p w14:paraId="7DD758A2" w14:textId="77777777" w:rsidR="00641925" w:rsidRDefault="00104760">
            <w:r>
              <w:lastRenderedPageBreak/>
              <w:t>Средний</w:t>
            </w:r>
          </w:p>
        </w:tc>
        <w:tc>
          <w:tcPr>
            <w:tcW w:w="2880" w:type="dxa"/>
          </w:tcPr>
          <w:p w14:paraId="49702A73" w14:textId="77777777" w:rsidR="00641925" w:rsidRPr="0045324C" w:rsidRDefault="00104760">
            <w:pPr>
              <w:rPr>
                <w:lang w:val="ru-RU"/>
              </w:rPr>
            </w:pPr>
            <w:r w:rsidRPr="0045324C">
              <w:rPr>
                <w:lang w:val="ru-RU"/>
              </w:rPr>
              <w:t xml:space="preserve">Существенные знания и </w:t>
            </w:r>
            <w:r w:rsidRPr="0045324C">
              <w:rPr>
                <w:lang w:val="ru-RU"/>
              </w:rPr>
              <w:lastRenderedPageBreak/>
              <w:t>опыт применения знаний в ситуациях повышенной сложности, в т.ч. в кризисных ситуациях</w:t>
            </w:r>
          </w:p>
        </w:tc>
      </w:tr>
      <w:tr w:rsidR="00641925" w:rsidRPr="0045324C" w14:paraId="48CB917A" w14:textId="77777777">
        <w:tc>
          <w:tcPr>
            <w:tcW w:w="2880" w:type="dxa"/>
          </w:tcPr>
          <w:p w14:paraId="3951A4EF" w14:textId="77777777" w:rsidR="00641925" w:rsidRPr="0045324C" w:rsidRDefault="00104760">
            <w:pPr>
              <w:rPr>
                <w:lang w:val="ru-RU"/>
              </w:rPr>
            </w:pPr>
            <w:r w:rsidRPr="0045324C">
              <w:rPr>
                <w:lang w:val="ru-RU"/>
              </w:rPr>
              <w:lastRenderedPageBreak/>
              <w:t>Опыт работы с системами контроля версий (</w:t>
            </w:r>
            <w:r>
              <w:t>Git</w:t>
            </w:r>
            <w:r w:rsidRPr="0045324C">
              <w:rPr>
                <w:lang w:val="ru-RU"/>
              </w:rPr>
              <w:t>)</w:t>
            </w:r>
          </w:p>
        </w:tc>
        <w:tc>
          <w:tcPr>
            <w:tcW w:w="2880" w:type="dxa"/>
          </w:tcPr>
          <w:p w14:paraId="0C313F44" w14:textId="77777777" w:rsidR="00641925" w:rsidRDefault="00104760">
            <w:r>
              <w:t>Средний</w:t>
            </w:r>
          </w:p>
        </w:tc>
        <w:tc>
          <w:tcPr>
            <w:tcW w:w="2880" w:type="dxa"/>
          </w:tcPr>
          <w:p w14:paraId="5854D065" w14:textId="77777777" w:rsidR="00641925" w:rsidRPr="0045324C" w:rsidRDefault="00104760">
            <w:pPr>
              <w:rPr>
                <w:lang w:val="ru-RU"/>
              </w:rPr>
            </w:pPr>
            <w:r w:rsidRPr="0045324C">
              <w:rPr>
                <w:lang w:val="ru-RU"/>
              </w:rPr>
              <w:t>Существенные знания и опыт применения знаний в ситуациях повышенной сложности, в т.ч. в кризисных ситуациях</w:t>
            </w:r>
          </w:p>
        </w:tc>
      </w:tr>
      <w:tr w:rsidR="00641925" w:rsidRPr="0045324C" w14:paraId="3E844815" w14:textId="77777777">
        <w:tc>
          <w:tcPr>
            <w:tcW w:w="2880" w:type="dxa"/>
          </w:tcPr>
          <w:p w14:paraId="4498C68B" w14:textId="77777777" w:rsidR="00641925" w:rsidRPr="0045324C" w:rsidRDefault="00104760">
            <w:pPr>
              <w:rPr>
                <w:lang w:val="ru-RU"/>
              </w:rPr>
            </w:pPr>
            <w:r w:rsidRPr="0045324C">
              <w:rPr>
                <w:lang w:val="ru-RU"/>
              </w:rPr>
              <w:t>Навыки отладки и профилирования кода 1С</w:t>
            </w:r>
          </w:p>
        </w:tc>
        <w:tc>
          <w:tcPr>
            <w:tcW w:w="2880" w:type="dxa"/>
          </w:tcPr>
          <w:p w14:paraId="34059871" w14:textId="77777777" w:rsidR="00641925" w:rsidRDefault="00104760">
            <w:proofErr w:type="spellStart"/>
            <w:r>
              <w:t>Продвинутый</w:t>
            </w:r>
            <w:proofErr w:type="spellEnd"/>
          </w:p>
        </w:tc>
        <w:tc>
          <w:tcPr>
            <w:tcW w:w="2880" w:type="dxa"/>
          </w:tcPr>
          <w:p w14:paraId="55B5E7A3" w14:textId="77777777" w:rsidR="00641925" w:rsidRPr="0045324C" w:rsidRDefault="00104760">
            <w:pPr>
              <w:rPr>
                <w:lang w:val="ru-RU"/>
              </w:rPr>
            </w:pPr>
            <w:r w:rsidRPr="0045324C">
              <w:rPr>
                <w:lang w:val="ru-RU"/>
              </w:rPr>
              <w:t>Существенные знания и опыт применения знаний в ситуациях повышенной сложности, в т.ч. в кризисн</w:t>
            </w:r>
            <w:r w:rsidRPr="0045324C">
              <w:rPr>
                <w:lang w:val="ru-RU"/>
              </w:rPr>
              <w:t>ых ситуациях</w:t>
            </w:r>
          </w:p>
        </w:tc>
      </w:tr>
    </w:tbl>
    <w:p w14:paraId="73CE2EBC" w14:textId="77777777" w:rsidR="00641925" w:rsidRDefault="00104760">
      <w:pPr>
        <w:pStyle w:val="31"/>
      </w:pPr>
      <w:commentRangeStart w:id="7"/>
      <w:proofErr w:type="spellStart"/>
      <w:r>
        <w:t>Аналитические</w:t>
      </w:r>
      <w:proofErr w:type="spellEnd"/>
      <w:r>
        <w:t xml:space="preserve"> и </w:t>
      </w:r>
      <w:proofErr w:type="spellStart"/>
      <w:r>
        <w:t>методологические</w:t>
      </w:r>
      <w:proofErr w:type="spellEnd"/>
      <w:r>
        <w:t xml:space="preserve"> </w:t>
      </w:r>
      <w:proofErr w:type="spellStart"/>
      <w:r>
        <w:t>навыки</w:t>
      </w:r>
      <w:commentRangeEnd w:id="7"/>
      <w:proofErr w:type="spellEnd"/>
      <w:r>
        <w:rPr>
          <w:rStyle w:val="aff8"/>
          <w:rFonts w:asciiTheme="minorHAnsi" w:eastAsiaTheme="minorEastAsia" w:hAnsiTheme="minorHAnsi" w:cstheme="minorBidi"/>
          <w:b w:val="0"/>
          <w:bCs w:val="0"/>
          <w:color w:val="auto"/>
        </w:rPr>
        <w:commentReference w:id="7"/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41925" w14:paraId="79BBD459" w14:textId="77777777">
        <w:tc>
          <w:tcPr>
            <w:tcW w:w="2880" w:type="dxa"/>
          </w:tcPr>
          <w:p w14:paraId="47E3CBB9" w14:textId="77777777" w:rsidR="00641925" w:rsidRDefault="00104760">
            <w:r>
              <w:t>Навык</w:t>
            </w:r>
          </w:p>
        </w:tc>
        <w:tc>
          <w:tcPr>
            <w:tcW w:w="2880" w:type="dxa"/>
          </w:tcPr>
          <w:p w14:paraId="090B4191" w14:textId="77777777" w:rsidR="00641925" w:rsidRDefault="00104760">
            <w:r>
              <w:t>Уровень</w:t>
            </w:r>
          </w:p>
        </w:tc>
        <w:tc>
          <w:tcPr>
            <w:tcW w:w="2880" w:type="dxa"/>
          </w:tcPr>
          <w:p w14:paraId="0FDF047C" w14:textId="77777777" w:rsidR="00641925" w:rsidRDefault="00104760">
            <w:r>
              <w:t>Описание</w:t>
            </w:r>
          </w:p>
        </w:tc>
      </w:tr>
      <w:tr w:rsidR="00641925" w:rsidRPr="0045324C" w14:paraId="2AFEA970" w14:textId="77777777">
        <w:tc>
          <w:tcPr>
            <w:tcW w:w="2880" w:type="dxa"/>
          </w:tcPr>
          <w:p w14:paraId="35CE493A" w14:textId="77777777" w:rsidR="00641925" w:rsidRPr="0045324C" w:rsidRDefault="00104760">
            <w:pPr>
              <w:rPr>
                <w:lang w:val="ru-RU"/>
              </w:rPr>
            </w:pPr>
            <w:r w:rsidRPr="0045324C">
              <w:rPr>
                <w:lang w:val="ru-RU"/>
              </w:rPr>
              <w:t>Анализ бизнес-процессов и формализация требований</w:t>
            </w:r>
          </w:p>
        </w:tc>
        <w:tc>
          <w:tcPr>
            <w:tcW w:w="2880" w:type="dxa"/>
          </w:tcPr>
          <w:p w14:paraId="45DC0951" w14:textId="77777777" w:rsidR="00641925" w:rsidRDefault="00104760">
            <w:proofErr w:type="spellStart"/>
            <w:r>
              <w:t>Средний</w:t>
            </w:r>
            <w:proofErr w:type="spellEnd"/>
          </w:p>
        </w:tc>
        <w:tc>
          <w:tcPr>
            <w:tcW w:w="2880" w:type="dxa"/>
          </w:tcPr>
          <w:p w14:paraId="255E3AB3" w14:textId="77777777" w:rsidR="00641925" w:rsidRPr="0045324C" w:rsidRDefault="00104760">
            <w:pPr>
              <w:rPr>
                <w:lang w:val="ru-RU"/>
              </w:rPr>
            </w:pPr>
            <w:r w:rsidRPr="0045324C">
              <w:rPr>
                <w:lang w:val="ru-RU"/>
              </w:rPr>
              <w:t>Существенные знания и опыт применения знаний в ситуациях повышенной сложности, в т.ч. в кризисных ситуациях</w:t>
            </w:r>
          </w:p>
        </w:tc>
      </w:tr>
      <w:tr w:rsidR="00641925" w:rsidRPr="0045324C" w14:paraId="6C28D868" w14:textId="77777777">
        <w:tc>
          <w:tcPr>
            <w:tcW w:w="2880" w:type="dxa"/>
          </w:tcPr>
          <w:p w14:paraId="06B70150" w14:textId="77777777" w:rsidR="00641925" w:rsidRDefault="00104760">
            <w:proofErr w:type="spellStart"/>
            <w:r>
              <w:t>Разработка</w:t>
            </w:r>
            <w:proofErr w:type="spellEnd"/>
            <w:r>
              <w:t xml:space="preserve"> </w:t>
            </w:r>
            <w:proofErr w:type="spellStart"/>
            <w:r>
              <w:t>технической</w:t>
            </w:r>
            <w:proofErr w:type="spellEnd"/>
            <w:r>
              <w:t xml:space="preserve"> </w:t>
            </w:r>
            <w:proofErr w:type="spellStart"/>
            <w:r>
              <w:t>документации</w:t>
            </w:r>
            <w:proofErr w:type="spellEnd"/>
          </w:p>
        </w:tc>
        <w:tc>
          <w:tcPr>
            <w:tcW w:w="2880" w:type="dxa"/>
          </w:tcPr>
          <w:p w14:paraId="35BA0273" w14:textId="77777777" w:rsidR="00641925" w:rsidRDefault="00104760">
            <w:r>
              <w:t>Средний</w:t>
            </w:r>
          </w:p>
        </w:tc>
        <w:tc>
          <w:tcPr>
            <w:tcW w:w="2880" w:type="dxa"/>
          </w:tcPr>
          <w:p w14:paraId="3BFCCBF2" w14:textId="77777777" w:rsidR="00641925" w:rsidRPr="0045324C" w:rsidRDefault="00104760">
            <w:pPr>
              <w:rPr>
                <w:lang w:val="ru-RU"/>
              </w:rPr>
            </w:pPr>
            <w:r w:rsidRPr="0045324C">
              <w:rPr>
                <w:lang w:val="ru-RU"/>
              </w:rPr>
              <w:t>Существенные знания и опыт применения знаний в ситуациях повышенной сложности, в т.ч. в кризисных ситуациях</w:t>
            </w:r>
          </w:p>
        </w:tc>
      </w:tr>
    </w:tbl>
    <w:p w14:paraId="7602F148" w14:textId="77777777" w:rsidR="00641925" w:rsidRDefault="00104760">
      <w:pPr>
        <w:pStyle w:val="31"/>
      </w:pPr>
      <w:proofErr w:type="spellStart"/>
      <w:r>
        <w:t>Управление</w:t>
      </w:r>
      <w:proofErr w:type="spellEnd"/>
      <w:r>
        <w:t xml:space="preserve"> </w:t>
      </w:r>
      <w:proofErr w:type="spellStart"/>
      <w:r>
        <w:t>проектами</w:t>
      </w:r>
      <w:proofErr w:type="spellEnd"/>
      <w:r>
        <w:t xml:space="preserve"> и </w:t>
      </w:r>
      <w:proofErr w:type="spellStart"/>
      <w:r>
        <w:t>командная</w:t>
      </w:r>
      <w:proofErr w:type="spellEnd"/>
      <w:r>
        <w:t xml:space="preserve"> работа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41925" w14:paraId="14975100" w14:textId="77777777">
        <w:tc>
          <w:tcPr>
            <w:tcW w:w="2880" w:type="dxa"/>
          </w:tcPr>
          <w:p w14:paraId="69EF5FC0" w14:textId="77777777" w:rsidR="00641925" w:rsidRDefault="00104760">
            <w:r>
              <w:t>Навык</w:t>
            </w:r>
          </w:p>
        </w:tc>
        <w:tc>
          <w:tcPr>
            <w:tcW w:w="2880" w:type="dxa"/>
          </w:tcPr>
          <w:p w14:paraId="1F3927B0" w14:textId="77777777" w:rsidR="00641925" w:rsidRDefault="00104760">
            <w:r>
              <w:t>Уровень</w:t>
            </w:r>
          </w:p>
        </w:tc>
        <w:tc>
          <w:tcPr>
            <w:tcW w:w="2880" w:type="dxa"/>
          </w:tcPr>
          <w:p w14:paraId="6EB443BB" w14:textId="77777777" w:rsidR="00641925" w:rsidRDefault="00104760">
            <w:r>
              <w:t>Описание</w:t>
            </w:r>
          </w:p>
        </w:tc>
      </w:tr>
      <w:tr w:rsidR="00641925" w:rsidRPr="0045324C" w14:paraId="25C473B3" w14:textId="77777777">
        <w:tc>
          <w:tcPr>
            <w:tcW w:w="2880" w:type="dxa"/>
          </w:tcPr>
          <w:p w14:paraId="0C0B2E6A" w14:textId="77777777" w:rsidR="00641925" w:rsidRPr="0045324C" w:rsidRDefault="00104760">
            <w:pPr>
              <w:rPr>
                <w:lang w:val="ru-RU"/>
              </w:rPr>
            </w:pPr>
            <w:r w:rsidRPr="0045324C">
              <w:rPr>
                <w:lang w:val="ru-RU"/>
              </w:rPr>
              <w:t xml:space="preserve">Работа по методологиям </w:t>
            </w:r>
            <w:r>
              <w:t>Agile</w:t>
            </w:r>
            <w:r w:rsidRPr="0045324C">
              <w:rPr>
                <w:lang w:val="ru-RU"/>
              </w:rPr>
              <w:t xml:space="preserve"> (</w:t>
            </w:r>
            <w:r>
              <w:t>Scrum</w:t>
            </w:r>
            <w:r w:rsidRPr="0045324C">
              <w:rPr>
                <w:lang w:val="ru-RU"/>
              </w:rPr>
              <w:t xml:space="preserve">, </w:t>
            </w:r>
            <w:r>
              <w:t>Ka</w:t>
            </w:r>
            <w:r>
              <w:t>nban</w:t>
            </w:r>
            <w:r w:rsidRPr="0045324C">
              <w:rPr>
                <w:lang w:val="ru-RU"/>
              </w:rPr>
              <w:t>)</w:t>
            </w:r>
          </w:p>
        </w:tc>
        <w:tc>
          <w:tcPr>
            <w:tcW w:w="2880" w:type="dxa"/>
          </w:tcPr>
          <w:p w14:paraId="240061F1" w14:textId="77777777" w:rsidR="00641925" w:rsidRDefault="00104760">
            <w:proofErr w:type="spellStart"/>
            <w:r>
              <w:t>Средний</w:t>
            </w:r>
            <w:proofErr w:type="spellEnd"/>
          </w:p>
        </w:tc>
        <w:tc>
          <w:tcPr>
            <w:tcW w:w="2880" w:type="dxa"/>
          </w:tcPr>
          <w:p w14:paraId="3DBA0E54" w14:textId="77777777" w:rsidR="00641925" w:rsidRPr="0045324C" w:rsidRDefault="00104760">
            <w:pPr>
              <w:rPr>
                <w:lang w:val="ru-RU"/>
              </w:rPr>
            </w:pPr>
            <w:r w:rsidRPr="0045324C">
              <w:rPr>
                <w:lang w:val="ru-RU"/>
              </w:rPr>
              <w:t>Существенные знания и опыт применения знаний в ситуациях повышенной сложности, в т.ч. в кризисных ситуациях</w:t>
            </w:r>
          </w:p>
        </w:tc>
      </w:tr>
      <w:tr w:rsidR="00641925" w:rsidRPr="0045324C" w14:paraId="1643211D" w14:textId="77777777">
        <w:tc>
          <w:tcPr>
            <w:tcW w:w="2880" w:type="dxa"/>
          </w:tcPr>
          <w:p w14:paraId="7C9762EE" w14:textId="77777777" w:rsidR="00641925" w:rsidRPr="0045324C" w:rsidRDefault="00104760">
            <w:pPr>
              <w:rPr>
                <w:lang w:val="ru-RU"/>
              </w:rPr>
            </w:pPr>
            <w:r w:rsidRPr="0045324C">
              <w:rPr>
                <w:lang w:val="ru-RU"/>
              </w:rPr>
              <w:t>Взаимодействие с заказчиками и пользователями</w:t>
            </w:r>
          </w:p>
        </w:tc>
        <w:tc>
          <w:tcPr>
            <w:tcW w:w="2880" w:type="dxa"/>
          </w:tcPr>
          <w:p w14:paraId="56BB3A8C" w14:textId="77777777" w:rsidR="00641925" w:rsidRDefault="00104760">
            <w:proofErr w:type="spellStart"/>
            <w:r>
              <w:t>Продвинутый</w:t>
            </w:r>
            <w:proofErr w:type="spellEnd"/>
          </w:p>
        </w:tc>
        <w:tc>
          <w:tcPr>
            <w:tcW w:w="2880" w:type="dxa"/>
          </w:tcPr>
          <w:p w14:paraId="67C1F0E3" w14:textId="77777777" w:rsidR="00641925" w:rsidRPr="0045324C" w:rsidRDefault="00104760">
            <w:pPr>
              <w:rPr>
                <w:lang w:val="ru-RU"/>
              </w:rPr>
            </w:pPr>
            <w:r w:rsidRPr="0045324C">
              <w:rPr>
                <w:lang w:val="ru-RU"/>
              </w:rPr>
              <w:t>Существенные знания и опыт применения знаний в ситуациях повышенной сложнос</w:t>
            </w:r>
            <w:r w:rsidRPr="0045324C">
              <w:rPr>
                <w:lang w:val="ru-RU"/>
              </w:rPr>
              <w:t>ти, в т.ч. в кризисных ситуациях</w:t>
            </w:r>
          </w:p>
        </w:tc>
      </w:tr>
    </w:tbl>
    <w:p w14:paraId="285A178C" w14:textId="77777777" w:rsidR="00641925" w:rsidRDefault="00104760">
      <w:pPr>
        <w:pStyle w:val="21"/>
      </w:pPr>
      <w:r>
        <w:t>👤</w:t>
      </w:r>
      <w:r>
        <w:t xml:space="preserve"> </w:t>
      </w:r>
      <w:proofErr w:type="spellStart"/>
      <w:r>
        <w:t>Личностные</w:t>
      </w:r>
      <w:proofErr w:type="spellEnd"/>
      <w:r>
        <w:t xml:space="preserve"> </w:t>
      </w:r>
      <w:proofErr w:type="spellStart"/>
      <w:r>
        <w:t>качества</w:t>
      </w:r>
      <w:proofErr w:type="spellEnd"/>
    </w:p>
    <w:p w14:paraId="234630AD" w14:textId="77777777" w:rsidR="00641925" w:rsidRDefault="00104760">
      <w:pPr>
        <w:pStyle w:val="a0"/>
      </w:pPr>
      <w:r>
        <w:t>Аналитическое мышление</w:t>
      </w:r>
    </w:p>
    <w:p w14:paraId="56C61604" w14:textId="77777777" w:rsidR="00641925" w:rsidRDefault="00104760">
      <w:pPr>
        <w:pStyle w:val="a0"/>
      </w:pPr>
      <w:r>
        <w:t>Системное мышление</w:t>
      </w:r>
    </w:p>
    <w:p w14:paraId="08478800" w14:textId="77777777" w:rsidR="00641925" w:rsidRDefault="00104760">
      <w:pPr>
        <w:pStyle w:val="a0"/>
      </w:pPr>
      <w:r>
        <w:t>Внимательность к деталям</w:t>
      </w:r>
    </w:p>
    <w:p w14:paraId="3B3914BC" w14:textId="77777777" w:rsidR="00641925" w:rsidRDefault="00104760">
      <w:pPr>
        <w:pStyle w:val="a0"/>
      </w:pPr>
      <w:r>
        <w:t>Ответственность</w:t>
      </w:r>
    </w:p>
    <w:p w14:paraId="17DD34A2" w14:textId="77777777" w:rsidR="00641925" w:rsidRDefault="00104760">
      <w:pPr>
        <w:pStyle w:val="a0"/>
      </w:pPr>
      <w:r>
        <w:t>Организованность</w:t>
      </w:r>
    </w:p>
    <w:p w14:paraId="1C38F781" w14:textId="77777777" w:rsidR="00641925" w:rsidRDefault="00104760">
      <w:pPr>
        <w:pStyle w:val="a0"/>
      </w:pPr>
      <w:r>
        <w:t>Обучаемость</w:t>
      </w:r>
    </w:p>
    <w:p w14:paraId="507BE2BC" w14:textId="77777777" w:rsidR="00641925" w:rsidRDefault="00104760">
      <w:pPr>
        <w:pStyle w:val="a0"/>
      </w:pPr>
      <w:r>
        <w:lastRenderedPageBreak/>
        <w:t>Стрессоустойчивость</w:t>
      </w:r>
    </w:p>
    <w:p w14:paraId="3BB61C17" w14:textId="77777777" w:rsidR="00641925" w:rsidRDefault="00104760">
      <w:pPr>
        <w:pStyle w:val="21"/>
      </w:pPr>
      <w:r>
        <w:t>🏢</w:t>
      </w:r>
      <w:r>
        <w:t xml:space="preserve"> Корпоративные компетенции</w:t>
      </w:r>
    </w:p>
    <w:p w14:paraId="5460775F" w14:textId="77777777" w:rsidR="00641925" w:rsidRDefault="00104760">
      <w:pPr>
        <w:pStyle w:val="a0"/>
      </w:pPr>
      <w:r>
        <w:t>Инновационность и развитие</w:t>
      </w:r>
    </w:p>
    <w:p w14:paraId="13D04943" w14:textId="77777777" w:rsidR="00641925" w:rsidRDefault="00104760">
      <w:pPr>
        <w:pStyle w:val="a0"/>
      </w:pPr>
      <w:r>
        <w:t>Ориентация на результат и эффективность</w:t>
      </w:r>
    </w:p>
    <w:p w14:paraId="38974956" w14:textId="77777777" w:rsidR="00641925" w:rsidRDefault="00104760">
      <w:pPr>
        <w:pStyle w:val="a0"/>
      </w:pPr>
      <w:r>
        <w:t>Эффективная коммуникация</w:t>
      </w:r>
    </w:p>
    <w:p w14:paraId="1EE53259" w14:textId="77777777" w:rsidR="00641925" w:rsidRDefault="00104760">
      <w:pPr>
        <w:pStyle w:val="a0"/>
      </w:pPr>
      <w:r>
        <w:t>Работа в команде</w:t>
      </w:r>
    </w:p>
    <w:p w14:paraId="59C94C75" w14:textId="77777777" w:rsidR="00641925" w:rsidRDefault="00104760">
      <w:pPr>
        <w:pStyle w:val="21"/>
      </w:pPr>
      <w:r>
        <w:t>🎓</w:t>
      </w:r>
      <w:r>
        <w:t xml:space="preserve"> Образование и опыт работы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41925" w14:paraId="6C45095A" w14:textId="77777777">
        <w:tc>
          <w:tcPr>
            <w:tcW w:w="4320" w:type="dxa"/>
          </w:tcPr>
          <w:p w14:paraId="1A871353" w14:textId="77777777" w:rsidR="00641925" w:rsidRDefault="00104760">
            <w:r>
              <w:t>Требование</w:t>
            </w:r>
          </w:p>
        </w:tc>
        <w:tc>
          <w:tcPr>
            <w:tcW w:w="4320" w:type="dxa"/>
          </w:tcPr>
          <w:p w14:paraId="4AFD236E" w14:textId="77777777" w:rsidR="00641925" w:rsidRDefault="00104760">
            <w:r>
              <w:t>Описание</w:t>
            </w:r>
          </w:p>
        </w:tc>
      </w:tr>
      <w:tr w:rsidR="00641925" w14:paraId="76C73A46" w14:textId="77777777">
        <w:tc>
          <w:tcPr>
            <w:tcW w:w="4320" w:type="dxa"/>
          </w:tcPr>
          <w:p w14:paraId="2F84AC18" w14:textId="77777777" w:rsidR="00641925" w:rsidRDefault="00104760">
            <w:r>
              <w:t>Уровень образования</w:t>
            </w:r>
          </w:p>
        </w:tc>
        <w:tc>
          <w:tcPr>
            <w:tcW w:w="4320" w:type="dxa"/>
          </w:tcPr>
          <w:p w14:paraId="0FCAEBDD" w14:textId="77777777" w:rsidR="00641925" w:rsidRDefault="00104760">
            <w:r>
              <w:t>Высшее</w:t>
            </w:r>
          </w:p>
        </w:tc>
      </w:tr>
      <w:tr w:rsidR="00641925" w:rsidRPr="0045324C" w14:paraId="3DC13108" w14:textId="77777777">
        <w:tc>
          <w:tcPr>
            <w:tcW w:w="4320" w:type="dxa"/>
          </w:tcPr>
          <w:p w14:paraId="54138A16" w14:textId="77777777" w:rsidR="00641925" w:rsidRDefault="00104760">
            <w:r>
              <w:t>Область обучения</w:t>
            </w:r>
          </w:p>
        </w:tc>
        <w:tc>
          <w:tcPr>
            <w:tcW w:w="4320" w:type="dxa"/>
          </w:tcPr>
          <w:p w14:paraId="0CA5552C" w14:textId="77777777" w:rsidR="00641925" w:rsidRPr="0045324C" w:rsidRDefault="00104760">
            <w:pPr>
              <w:rPr>
                <w:lang w:val="ru-RU"/>
              </w:rPr>
            </w:pPr>
            <w:r w:rsidRPr="0045324C">
              <w:rPr>
                <w:lang w:val="ru-RU"/>
              </w:rPr>
              <w:t>Информационные системы и технологии, Прикладная информатика, Математическое обе</w:t>
            </w:r>
            <w:r w:rsidRPr="0045324C">
              <w:rPr>
                <w:lang w:val="ru-RU"/>
              </w:rPr>
              <w:t>спечение и администрирование информационных систем</w:t>
            </w:r>
          </w:p>
        </w:tc>
      </w:tr>
      <w:tr w:rsidR="00641925" w:rsidRPr="0045324C" w14:paraId="6C206645" w14:textId="77777777">
        <w:tc>
          <w:tcPr>
            <w:tcW w:w="4320" w:type="dxa"/>
          </w:tcPr>
          <w:p w14:paraId="3782D4A7" w14:textId="77777777" w:rsidR="00641925" w:rsidRDefault="00104760">
            <w:proofErr w:type="spellStart"/>
            <w:r>
              <w:t>Общий</w:t>
            </w:r>
            <w:proofErr w:type="spellEnd"/>
            <w:r>
              <w:t xml:space="preserve"> </w:t>
            </w:r>
            <w:proofErr w:type="spellStart"/>
            <w:r>
              <w:t>опыт</w:t>
            </w:r>
            <w:proofErr w:type="spellEnd"/>
            <w:r>
              <w:t xml:space="preserve"> </w:t>
            </w:r>
            <w:proofErr w:type="spellStart"/>
            <w:r>
              <w:t>работы</w:t>
            </w:r>
            <w:proofErr w:type="spellEnd"/>
          </w:p>
        </w:tc>
        <w:tc>
          <w:tcPr>
            <w:tcW w:w="4320" w:type="dxa"/>
          </w:tcPr>
          <w:p w14:paraId="3124CEDB" w14:textId="77777777" w:rsidR="00641925" w:rsidRPr="0045324C" w:rsidRDefault="00104760">
            <w:pPr>
              <w:rPr>
                <w:lang w:val="ru-RU"/>
              </w:rPr>
            </w:pPr>
            <w:r w:rsidRPr="0045324C">
              <w:rPr>
                <w:lang w:val="ru-RU"/>
              </w:rPr>
              <w:t>от 3 лет в сфере разработки 1С</w:t>
            </w:r>
          </w:p>
        </w:tc>
      </w:tr>
    </w:tbl>
    <w:p w14:paraId="3200668B" w14:textId="77777777" w:rsidR="00641925" w:rsidRDefault="00104760">
      <w:pPr>
        <w:pStyle w:val="21"/>
      </w:pPr>
      <w:r>
        <w:t>📈</w:t>
      </w:r>
      <w:r>
        <w:t xml:space="preserve"> </w:t>
      </w:r>
      <w:proofErr w:type="spellStart"/>
      <w:r>
        <w:t>Карьерограмма</w:t>
      </w:r>
      <w:proofErr w:type="spellEnd"/>
    </w:p>
    <w:p w14:paraId="546AB78A" w14:textId="77777777" w:rsidR="00641925" w:rsidRDefault="00104760">
      <w:pPr>
        <w:pStyle w:val="31"/>
      </w:pPr>
      <w:r>
        <w:t>🚪</w:t>
      </w:r>
      <w:r>
        <w:t xml:space="preserve"> </w:t>
      </w:r>
      <w:commentRangeStart w:id="8"/>
      <w:proofErr w:type="spellStart"/>
      <w:r>
        <w:t>Входные</w:t>
      </w:r>
      <w:proofErr w:type="spellEnd"/>
      <w:r>
        <w:t xml:space="preserve"> </w:t>
      </w:r>
      <w:proofErr w:type="spellStart"/>
      <w:r>
        <w:t>позиции</w:t>
      </w:r>
      <w:commentRangeEnd w:id="8"/>
      <w:proofErr w:type="spellEnd"/>
      <w:r>
        <w:rPr>
          <w:rStyle w:val="aff8"/>
          <w:rFonts w:asciiTheme="minorHAnsi" w:eastAsiaTheme="minorEastAsia" w:hAnsiTheme="minorHAnsi" w:cstheme="minorBidi"/>
          <w:b w:val="0"/>
          <w:bCs w:val="0"/>
          <w:color w:val="auto"/>
        </w:rPr>
        <w:commentReference w:id="8"/>
      </w:r>
    </w:p>
    <w:p w14:paraId="1D100931" w14:textId="77777777" w:rsidR="00641925" w:rsidRDefault="00104760">
      <w:pPr>
        <w:pStyle w:val="a0"/>
      </w:pPr>
      <w:r>
        <w:t>Программист 1С</w:t>
      </w:r>
    </w:p>
    <w:p w14:paraId="0B3D7166" w14:textId="77777777" w:rsidR="00641925" w:rsidRDefault="00104760">
      <w:pPr>
        <w:pStyle w:val="a0"/>
      </w:pPr>
      <w:r>
        <w:t>Разработчик 1С</w:t>
      </w:r>
    </w:p>
    <w:p w14:paraId="4F340C4D" w14:textId="77777777" w:rsidR="00641925" w:rsidRDefault="00104760">
      <w:pPr>
        <w:pStyle w:val="a0"/>
      </w:pPr>
      <w:r>
        <w:t>Консультант 1С</w:t>
      </w:r>
    </w:p>
    <w:p w14:paraId="1AC8D34C" w14:textId="77777777" w:rsidR="00641925" w:rsidRDefault="00104760">
      <w:pPr>
        <w:pStyle w:val="21"/>
      </w:pPr>
      <w:r>
        <w:t>💻</w:t>
      </w:r>
      <w:r>
        <w:t xml:space="preserve"> Обеспечение рабочего места</w:t>
      </w:r>
    </w:p>
    <w:p w14:paraId="255EBE9D" w14:textId="77777777" w:rsidR="00641925" w:rsidRDefault="00104760">
      <w:pPr>
        <w:pStyle w:val="31"/>
      </w:pPr>
      <w:r>
        <w:t>📱</w:t>
      </w:r>
      <w:r>
        <w:t xml:space="preserve"> </w:t>
      </w:r>
      <w:commentRangeStart w:id="9"/>
      <w:proofErr w:type="spellStart"/>
      <w:r>
        <w:t>Программное</w:t>
      </w:r>
      <w:proofErr w:type="spellEnd"/>
      <w:r>
        <w:t xml:space="preserve"> </w:t>
      </w:r>
      <w:proofErr w:type="spellStart"/>
      <w:r>
        <w:t>обеспечение</w:t>
      </w:r>
      <w:commentRangeEnd w:id="9"/>
      <w:proofErr w:type="spellEnd"/>
      <w:r>
        <w:rPr>
          <w:rStyle w:val="aff8"/>
          <w:rFonts w:asciiTheme="minorHAnsi" w:eastAsiaTheme="minorEastAsia" w:hAnsiTheme="minorHAnsi" w:cstheme="minorBidi"/>
          <w:b w:val="0"/>
          <w:bCs w:val="0"/>
          <w:color w:val="auto"/>
        </w:rPr>
        <w:commentReference w:id="9"/>
      </w:r>
    </w:p>
    <w:p w14:paraId="3EC342C2" w14:textId="77777777" w:rsidR="00641925" w:rsidRDefault="00104760">
      <w:pPr>
        <w:pStyle w:val="af8"/>
      </w:pPr>
      <w:r>
        <w:t>Стандартный пакет:</w:t>
      </w:r>
    </w:p>
    <w:p w14:paraId="63E4EF61" w14:textId="77777777" w:rsidR="00641925" w:rsidRDefault="00104760">
      <w:pPr>
        <w:pStyle w:val="a0"/>
      </w:pPr>
      <w:r>
        <w:t>Стандартный пакет MS Office (Word, Excel, Outlook, PowerPoint)</w:t>
      </w:r>
    </w:p>
    <w:p w14:paraId="60C05373" w14:textId="77777777" w:rsidR="00641925" w:rsidRDefault="00104760">
      <w:pPr>
        <w:pStyle w:val="a0"/>
      </w:pPr>
      <w:r>
        <w:t>Корпоративный мессенджер</w:t>
      </w:r>
    </w:p>
    <w:p w14:paraId="4D4E3C3E" w14:textId="77777777" w:rsidR="00641925" w:rsidRDefault="00104760">
      <w:pPr>
        <w:pStyle w:val="a0"/>
      </w:pPr>
      <w:r>
        <w:t>Веб-браузер</w:t>
      </w:r>
    </w:p>
    <w:p w14:paraId="4D69EBB7" w14:textId="77777777" w:rsidR="00641925" w:rsidRDefault="00104760">
      <w:pPr>
        <w:pStyle w:val="21"/>
      </w:pPr>
      <w:r>
        <w:t>📊</w:t>
      </w:r>
      <w:r>
        <w:t xml:space="preserve"> Показатели эффективности</w:t>
      </w:r>
    </w:p>
    <w:p w14:paraId="7384B979" w14:textId="77777777" w:rsidR="00641925" w:rsidRDefault="00104760">
      <w:pPr>
        <w:pStyle w:val="21"/>
      </w:pPr>
      <w:r>
        <w:t>ℹ</w:t>
      </w:r>
      <w:r>
        <w:t>️</w:t>
      </w:r>
      <w:r>
        <w:t xml:space="preserve"> Дополнительная информация</w:t>
      </w:r>
    </w:p>
    <w:p w14:paraId="45CC49AC" w14:textId="77777777" w:rsidR="00641925" w:rsidRDefault="00104760">
      <w:pPr>
        <w:pStyle w:val="31"/>
      </w:pPr>
      <w:r>
        <w:t>🏢</w:t>
      </w:r>
      <w:r>
        <w:t xml:space="preserve"> Условия работы</w:t>
      </w:r>
    </w:p>
    <w:p w14:paraId="493328EB" w14:textId="77777777" w:rsidR="00641925" w:rsidRDefault="00104760">
      <w:r>
        <w:rPr>
          <w:b/>
        </w:rPr>
        <w:t xml:space="preserve">График работы: </w:t>
      </w:r>
      <w:r>
        <w:t>5/2 с 9:00 до 18:00</w:t>
      </w:r>
    </w:p>
    <w:p w14:paraId="4AB5AC9E" w14:textId="77777777" w:rsidR="00641925" w:rsidRDefault="00104760">
      <w:pPr>
        <w:pStyle w:val="21"/>
      </w:pPr>
      <w:r>
        <w:lastRenderedPageBreak/>
        <w:t>📋</w:t>
      </w:r>
      <w:r>
        <w:t xml:space="preserve"> Метаданные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41925" w14:paraId="51228E2C" w14:textId="77777777">
        <w:tc>
          <w:tcPr>
            <w:tcW w:w="4320" w:type="dxa"/>
          </w:tcPr>
          <w:p w14:paraId="36ABFCCB" w14:textId="77777777" w:rsidR="00641925" w:rsidRDefault="00104760">
            <w:r>
              <w:t>Параметр</w:t>
            </w:r>
          </w:p>
        </w:tc>
        <w:tc>
          <w:tcPr>
            <w:tcW w:w="4320" w:type="dxa"/>
          </w:tcPr>
          <w:p w14:paraId="7F0DD7F3" w14:textId="77777777" w:rsidR="00641925" w:rsidRDefault="00104760">
            <w:r>
              <w:t>Знач</w:t>
            </w:r>
            <w:r>
              <w:t>ение</w:t>
            </w:r>
          </w:p>
        </w:tc>
      </w:tr>
      <w:tr w:rsidR="00641925" w14:paraId="195DB06B" w14:textId="77777777">
        <w:tc>
          <w:tcPr>
            <w:tcW w:w="4320" w:type="dxa"/>
          </w:tcPr>
          <w:p w14:paraId="35B5026E" w14:textId="77777777" w:rsidR="00641925" w:rsidRDefault="00104760">
            <w:r>
              <w:t>Дата генерации</w:t>
            </w:r>
          </w:p>
        </w:tc>
        <w:tc>
          <w:tcPr>
            <w:tcW w:w="4320" w:type="dxa"/>
          </w:tcPr>
          <w:p w14:paraId="7C2B04A2" w14:textId="77777777" w:rsidR="00641925" w:rsidRDefault="00104760">
            <w:r>
              <w:t>2025-09-24T20:28:17.934741</w:t>
            </w:r>
          </w:p>
        </w:tc>
      </w:tr>
      <w:tr w:rsidR="00641925" w14:paraId="7DA0BFF8" w14:textId="77777777">
        <w:tc>
          <w:tcPr>
            <w:tcW w:w="4320" w:type="dxa"/>
          </w:tcPr>
          <w:p w14:paraId="3A45AC33" w14:textId="77777777" w:rsidR="00641925" w:rsidRDefault="00104760">
            <w:r>
              <w:t>Время генерации</w:t>
            </w:r>
          </w:p>
        </w:tc>
        <w:tc>
          <w:tcPr>
            <w:tcW w:w="4320" w:type="dxa"/>
          </w:tcPr>
          <w:p w14:paraId="1DEBE444" w14:textId="77777777" w:rsidR="00641925" w:rsidRDefault="00104760">
            <w:r>
              <w:t>12.17 сек</w:t>
            </w:r>
          </w:p>
        </w:tc>
      </w:tr>
      <w:tr w:rsidR="00641925" w14:paraId="27251954" w14:textId="77777777">
        <w:tc>
          <w:tcPr>
            <w:tcW w:w="4320" w:type="dxa"/>
          </w:tcPr>
          <w:p w14:paraId="1AF180EF" w14:textId="77777777" w:rsidR="00641925" w:rsidRDefault="00104760">
            <w:r>
              <w:t>Модель LLM</w:t>
            </w:r>
          </w:p>
        </w:tc>
        <w:tc>
          <w:tcPr>
            <w:tcW w:w="4320" w:type="dxa"/>
          </w:tcPr>
          <w:p w14:paraId="3DEC23C5" w14:textId="77777777" w:rsidR="00641925" w:rsidRDefault="00104760">
            <w:r>
              <w:t>google/gemini-2.5-flash</w:t>
            </w:r>
          </w:p>
        </w:tc>
      </w:tr>
      <w:tr w:rsidR="00641925" w14:paraId="6BC02389" w14:textId="77777777">
        <w:tc>
          <w:tcPr>
            <w:tcW w:w="4320" w:type="dxa"/>
          </w:tcPr>
          <w:p w14:paraId="55498069" w14:textId="77777777" w:rsidR="00641925" w:rsidRDefault="00104760">
            <w:r>
              <w:t>DOCX создан</w:t>
            </w:r>
          </w:p>
        </w:tc>
        <w:tc>
          <w:tcPr>
            <w:tcW w:w="4320" w:type="dxa"/>
          </w:tcPr>
          <w:p w14:paraId="7FD00E43" w14:textId="77777777" w:rsidR="00641925" w:rsidRDefault="00104760">
            <w:r>
              <w:t>2025-09-24 20:28:30</w:t>
            </w:r>
          </w:p>
        </w:tc>
      </w:tr>
    </w:tbl>
    <w:p w14:paraId="45204112" w14:textId="77777777" w:rsidR="00000000" w:rsidRDefault="00104760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Чернов Артем Владимирович" w:date="2025-09-30T08:47:00Z" w:initials="ЧАВ">
    <w:p w14:paraId="13053BA1" w14:textId="1714ED57" w:rsidR="0045324C" w:rsidRPr="0045324C" w:rsidRDefault="0045324C" w:rsidP="0045324C">
      <w:p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Style w:val="aff8"/>
        </w:rPr>
        <w:annotationRef/>
      </w:r>
      <w:r>
        <w:rPr>
          <w:lang w:val="ru-RU"/>
        </w:rPr>
        <w:t>Упущены важные области ответственности:</w:t>
      </w:r>
      <w:r>
        <w:rPr>
          <w:lang w:val="ru-RU"/>
        </w:rPr>
        <w:br/>
      </w:r>
      <w:proofErr w:type="gramStart"/>
      <w:r w:rsidRPr="0045324C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4532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Наставничество</w:t>
      </w:r>
      <w:proofErr w:type="gramEnd"/>
      <w:r w:rsidRPr="004532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4532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junior</w:t>
      </w:r>
      <w:proofErr w:type="spellEnd"/>
      <w:r w:rsidRPr="004532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/</w:t>
      </w:r>
      <w:proofErr w:type="spellStart"/>
      <w:r w:rsidRPr="004532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middle</w:t>
      </w:r>
      <w:proofErr w:type="spellEnd"/>
      <w:r w:rsidRPr="004532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разработчиков </w:t>
      </w:r>
    </w:p>
    <w:p w14:paraId="4ACD3B2C" w14:textId="77777777" w:rsidR="0045324C" w:rsidRPr="0045324C" w:rsidRDefault="0045324C" w:rsidP="00453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45324C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4532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proofErr w:type="spellStart"/>
      <w:r w:rsidRPr="004532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Ревью</w:t>
      </w:r>
      <w:proofErr w:type="spellEnd"/>
      <w:proofErr w:type="gramEnd"/>
      <w:r w:rsidRPr="004532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кода команды </w:t>
      </w:r>
    </w:p>
    <w:p w14:paraId="3E63DCDA" w14:textId="77777777" w:rsidR="0045324C" w:rsidRPr="0045324C" w:rsidRDefault="0045324C" w:rsidP="00453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45324C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4532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Принятие</w:t>
      </w:r>
      <w:proofErr w:type="gramEnd"/>
      <w:r w:rsidRPr="004532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архитектурных решений </w:t>
      </w:r>
    </w:p>
    <w:p w14:paraId="1B97FB6C" w14:textId="181C772E" w:rsidR="0045324C" w:rsidRPr="0045324C" w:rsidRDefault="0045324C" w:rsidP="0045324C">
      <w:pPr>
        <w:pStyle w:val="aff9"/>
        <w:rPr>
          <w:lang w:val="ru-RU"/>
        </w:rPr>
      </w:pPr>
      <w:proofErr w:type="gramStart"/>
      <w:r w:rsidRPr="0045324C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4532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Техническое</w:t>
      </w:r>
      <w:proofErr w:type="gramEnd"/>
      <w:r w:rsidRPr="004532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лидерство</w:t>
      </w:r>
    </w:p>
  </w:comment>
  <w:comment w:id="1" w:author="Чернов Артем Владимирович" w:date="2025-09-30T08:46:00Z" w:initials="ЧАВ">
    <w:p w14:paraId="7520A723" w14:textId="51D04B15" w:rsidR="0045324C" w:rsidRPr="0045324C" w:rsidRDefault="0045324C">
      <w:pPr>
        <w:pStyle w:val="aff9"/>
        <w:rPr>
          <w:lang w:val="ru-RU"/>
        </w:rPr>
      </w:pPr>
      <w:r>
        <w:rPr>
          <w:rStyle w:val="aff8"/>
        </w:rPr>
        <w:annotationRef/>
      </w:r>
      <w:r>
        <w:rPr>
          <w:lang w:val="ru-RU"/>
        </w:rPr>
        <w:t>Лишнее</w:t>
      </w:r>
    </w:p>
  </w:comment>
  <w:comment w:id="2" w:author="Чернов Артем Владимирович" w:date="2025-09-30T08:48:00Z" w:initials="ЧАВ">
    <w:p w14:paraId="18E1DCFA" w14:textId="76AF1CCB" w:rsidR="0045324C" w:rsidRPr="0045324C" w:rsidRDefault="0045324C">
      <w:pPr>
        <w:pStyle w:val="aff9"/>
        <w:rPr>
          <w:lang w:val="ru-RU"/>
        </w:rPr>
      </w:pPr>
      <w:r>
        <w:rPr>
          <w:rStyle w:val="aff8"/>
        </w:rPr>
        <w:annotationRef/>
      </w:r>
      <w:r>
        <w:rPr>
          <w:lang w:val="ru-RU"/>
        </w:rPr>
        <w:t>Лишнее</w:t>
      </w:r>
    </w:p>
  </w:comment>
  <w:comment w:id="3" w:author="Чернов Артем Владимирович" w:date="2025-09-30T08:49:00Z" w:initials="ЧАВ">
    <w:p w14:paraId="36F088D0" w14:textId="3FC6EF07" w:rsidR="0045324C" w:rsidRPr="0045324C" w:rsidRDefault="0045324C">
      <w:pPr>
        <w:pStyle w:val="aff9"/>
        <w:rPr>
          <w:lang w:val="ru-RU"/>
        </w:rPr>
      </w:pPr>
      <w:r>
        <w:rPr>
          <w:rStyle w:val="aff8"/>
        </w:rPr>
        <w:annotationRef/>
      </w:r>
      <w:r>
        <w:rPr>
          <w:lang w:val="ru-RU"/>
        </w:rPr>
        <w:t>Лишнее</w:t>
      </w:r>
    </w:p>
  </w:comment>
  <w:comment w:id="4" w:author="Чернов Артем Владимирович" w:date="2025-09-30T08:49:00Z" w:initials="ЧАВ">
    <w:p w14:paraId="4DCCB602" w14:textId="1A2F3AE8" w:rsidR="0045324C" w:rsidRPr="0045324C" w:rsidRDefault="0045324C">
      <w:pPr>
        <w:pStyle w:val="aff9"/>
        <w:rPr>
          <w:lang w:val="ru-RU"/>
        </w:rPr>
      </w:pPr>
      <w:r>
        <w:rPr>
          <w:rStyle w:val="aff8"/>
        </w:rPr>
        <w:annotationRef/>
      </w:r>
      <w:r>
        <w:rPr>
          <w:lang w:val="ru-RU"/>
        </w:rPr>
        <w:t>Лишнее</w:t>
      </w:r>
    </w:p>
  </w:comment>
  <w:comment w:id="5" w:author="Чернов Артем Владимирович" w:date="2025-09-30T08:50:00Z" w:initials="ЧАВ">
    <w:p w14:paraId="20F3A628" w14:textId="356C5913" w:rsidR="0045324C" w:rsidRPr="00104760" w:rsidRDefault="0045324C">
      <w:pPr>
        <w:pStyle w:val="aff9"/>
        <w:rPr>
          <w:lang w:val="ru-RU"/>
        </w:rPr>
      </w:pPr>
      <w:r>
        <w:rPr>
          <w:rStyle w:val="aff8"/>
        </w:rPr>
        <w:annotationRef/>
      </w:r>
      <w:r>
        <w:rPr>
          <w:lang w:val="ru-RU"/>
        </w:rPr>
        <w:t>Знание предметной области</w:t>
      </w:r>
      <w:r w:rsidR="00104760" w:rsidRPr="00104760">
        <w:rPr>
          <w:lang w:val="ru-RU"/>
        </w:rPr>
        <w:t xml:space="preserve"> </w:t>
      </w:r>
      <w:r w:rsidR="00104760">
        <w:rPr>
          <w:lang w:val="ru-RU"/>
        </w:rPr>
        <w:t>в отдельный раздел</w:t>
      </w:r>
    </w:p>
  </w:comment>
  <w:comment w:id="6" w:author="Чернов Артем Владимирович" w:date="2025-09-30T08:57:00Z" w:initials="ЧАВ">
    <w:p w14:paraId="0F81EEA2" w14:textId="1E3172BD" w:rsidR="00104760" w:rsidRDefault="00104760">
      <w:pPr>
        <w:pStyle w:val="aff9"/>
        <w:rPr>
          <w:lang w:val="ru-RU"/>
        </w:rPr>
      </w:pPr>
      <w:r>
        <w:rPr>
          <w:rStyle w:val="aff8"/>
        </w:rPr>
        <w:annotationRef/>
      </w:r>
      <w:r>
        <w:rPr>
          <w:lang w:val="ru-RU"/>
        </w:rPr>
        <w:t>Общепрофессиональные навыки разработчика 1С у ведущего все на продвинутом уровне:</w:t>
      </w:r>
      <w:r w:rsidRPr="00104760">
        <w:rPr>
          <w:lang w:val="ru-RU"/>
        </w:rPr>
        <w:br/>
      </w:r>
      <w:r w:rsidRPr="00104760">
        <w:rPr>
          <w:lang w:val="ru-RU"/>
        </w:rPr>
        <w:t>Качество кода</w:t>
      </w:r>
      <w:r>
        <w:rPr>
          <w:lang w:val="ru-RU"/>
        </w:rPr>
        <w:t>,</w:t>
      </w:r>
    </w:p>
    <w:p w14:paraId="625E9C08" w14:textId="77777777" w:rsidR="00104760" w:rsidRDefault="00104760">
      <w:pPr>
        <w:pStyle w:val="aff9"/>
        <w:rPr>
          <w:lang w:val="ru-RU"/>
        </w:rPr>
      </w:pPr>
      <w:r w:rsidRPr="00104760">
        <w:rPr>
          <w:lang w:val="ru-RU"/>
        </w:rPr>
        <w:t>СКД</w:t>
      </w:r>
      <w:r>
        <w:rPr>
          <w:lang w:val="ru-RU"/>
        </w:rPr>
        <w:t>,</w:t>
      </w:r>
    </w:p>
    <w:p w14:paraId="7451EC30" w14:textId="77777777" w:rsidR="00104760" w:rsidRDefault="00104760">
      <w:pPr>
        <w:pStyle w:val="aff9"/>
        <w:rPr>
          <w:lang w:val="ru-RU"/>
        </w:rPr>
      </w:pPr>
      <w:r>
        <w:rPr>
          <w:lang w:val="ru-RU"/>
        </w:rPr>
        <w:t>Использование БСП,</w:t>
      </w:r>
      <w:r>
        <w:rPr>
          <w:lang w:val="ru-RU"/>
        </w:rPr>
        <w:br/>
      </w:r>
      <w:r w:rsidRPr="00104760">
        <w:rPr>
          <w:lang w:val="ru-RU"/>
        </w:rPr>
        <w:t>Интеграционные сервисы</w:t>
      </w:r>
      <w:r>
        <w:rPr>
          <w:lang w:val="ru-RU"/>
        </w:rPr>
        <w:t>,</w:t>
      </w:r>
    </w:p>
    <w:p w14:paraId="257845DA" w14:textId="77777777" w:rsidR="00104760" w:rsidRDefault="00104760">
      <w:pPr>
        <w:pStyle w:val="aff9"/>
        <w:rPr>
          <w:lang w:val="ru-RU"/>
        </w:rPr>
      </w:pPr>
      <w:r w:rsidRPr="00104760">
        <w:rPr>
          <w:lang w:val="ru-RU"/>
        </w:rPr>
        <w:t>Принципы разработки</w:t>
      </w:r>
      <w:r>
        <w:rPr>
          <w:lang w:val="ru-RU"/>
        </w:rPr>
        <w:t>,</w:t>
      </w:r>
    </w:p>
    <w:p w14:paraId="398FD769" w14:textId="77777777" w:rsidR="00104760" w:rsidRDefault="00104760">
      <w:pPr>
        <w:pStyle w:val="aff9"/>
        <w:rPr>
          <w:lang w:val="ru-RU"/>
        </w:rPr>
      </w:pPr>
      <w:r w:rsidRPr="00104760">
        <w:rPr>
          <w:lang w:val="ru-RU"/>
        </w:rPr>
        <w:t>Проектирование архитектуры</w:t>
      </w:r>
      <w:r>
        <w:rPr>
          <w:lang w:val="ru-RU"/>
        </w:rPr>
        <w:t>,</w:t>
      </w:r>
    </w:p>
    <w:p w14:paraId="18A1FE9A" w14:textId="696A9981" w:rsidR="00104760" w:rsidRPr="00104760" w:rsidRDefault="00104760">
      <w:pPr>
        <w:pStyle w:val="aff9"/>
        <w:rPr>
          <w:lang w:val="ru-RU"/>
        </w:rPr>
      </w:pPr>
    </w:p>
  </w:comment>
  <w:comment w:id="7" w:author="Чернов Артем Владимирович" w:date="2025-09-30T09:00:00Z" w:initials="ЧАВ">
    <w:p w14:paraId="0F31B58C" w14:textId="218172DB" w:rsidR="00104760" w:rsidRPr="00104760" w:rsidRDefault="00104760">
      <w:pPr>
        <w:pStyle w:val="aff9"/>
        <w:rPr>
          <w:lang w:val="ru-RU"/>
        </w:rPr>
      </w:pPr>
      <w:r>
        <w:rPr>
          <w:rStyle w:val="aff8"/>
        </w:rPr>
        <w:annotationRef/>
      </w:r>
      <w:r>
        <w:rPr>
          <w:lang w:val="ru-RU"/>
        </w:rPr>
        <w:t>Лишнее</w:t>
      </w:r>
    </w:p>
  </w:comment>
  <w:comment w:id="8" w:author="Чернов Артем Владимирович" w:date="2025-09-30T09:00:00Z" w:initials="ЧАВ">
    <w:p w14:paraId="020E6985" w14:textId="6BF841CC" w:rsidR="00104760" w:rsidRPr="00104760" w:rsidRDefault="00104760">
      <w:pPr>
        <w:pStyle w:val="aff9"/>
        <w:rPr>
          <w:lang w:val="ru-RU"/>
        </w:rPr>
      </w:pPr>
      <w:r>
        <w:rPr>
          <w:rStyle w:val="aff8"/>
        </w:rPr>
        <w:annotationRef/>
      </w:r>
      <w:r>
        <w:rPr>
          <w:lang w:val="ru-RU"/>
        </w:rPr>
        <w:t>Нет выходных позиций</w:t>
      </w:r>
    </w:p>
  </w:comment>
  <w:comment w:id="9" w:author="Чернов Артем Владимирович" w:date="2025-09-30T09:01:00Z" w:initials="ЧАВ">
    <w:p w14:paraId="4D75C7F5" w14:textId="39656658" w:rsidR="00104760" w:rsidRPr="00104760" w:rsidRDefault="00104760">
      <w:pPr>
        <w:pStyle w:val="aff9"/>
        <w:rPr>
          <w:lang w:val="ru-RU"/>
        </w:rPr>
      </w:pPr>
      <w:r>
        <w:rPr>
          <w:rStyle w:val="aff8"/>
        </w:rPr>
        <w:annotationRef/>
      </w:r>
      <w:r>
        <w:rPr>
          <w:lang w:val="ru-RU"/>
        </w:rPr>
        <w:t>Отсутствует специализированное программное обеспечение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97FB6C" w15:done="0"/>
  <w15:commentEx w15:paraId="7520A723" w15:done="0"/>
  <w15:commentEx w15:paraId="18E1DCFA" w15:done="0"/>
  <w15:commentEx w15:paraId="36F088D0" w15:done="0"/>
  <w15:commentEx w15:paraId="4DCCB602" w15:done="0"/>
  <w15:commentEx w15:paraId="20F3A628" w15:done="0"/>
  <w15:commentEx w15:paraId="18A1FE9A" w15:done="0"/>
  <w15:commentEx w15:paraId="0F31B58C" w15:done="0"/>
  <w15:commentEx w15:paraId="020E6985" w15:done="0"/>
  <w15:commentEx w15:paraId="4D75C7F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8617B8" w16cex:dateUtc="2025-09-30T05:47:00Z"/>
  <w16cex:commentExtensible w16cex:durableId="2C86177E" w16cex:dateUtc="2025-09-30T05:46:00Z"/>
  <w16cex:commentExtensible w16cex:durableId="2C8617F8" w16cex:dateUtc="2025-09-30T05:48:00Z"/>
  <w16cex:commentExtensible w16cex:durableId="2C861804" w16cex:dateUtc="2025-09-30T05:49:00Z"/>
  <w16cex:commentExtensible w16cex:durableId="2C861811" w16cex:dateUtc="2025-09-30T05:49:00Z"/>
  <w16cex:commentExtensible w16cex:durableId="2C86183E" w16cex:dateUtc="2025-09-30T05:50:00Z"/>
  <w16cex:commentExtensible w16cex:durableId="2C8619EE" w16cex:dateUtc="2025-09-30T05:57:00Z"/>
  <w16cex:commentExtensible w16cex:durableId="2C861AB4" w16cex:dateUtc="2025-09-30T06:00:00Z"/>
  <w16cex:commentExtensible w16cex:durableId="2C861AC3" w16cex:dateUtc="2025-09-30T06:00:00Z"/>
  <w16cex:commentExtensible w16cex:durableId="2C861AE2" w16cex:dateUtc="2025-09-30T06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97FB6C" w16cid:durableId="2C8617B8"/>
  <w16cid:commentId w16cid:paraId="7520A723" w16cid:durableId="2C86177E"/>
  <w16cid:commentId w16cid:paraId="18E1DCFA" w16cid:durableId="2C8617F8"/>
  <w16cid:commentId w16cid:paraId="36F088D0" w16cid:durableId="2C861804"/>
  <w16cid:commentId w16cid:paraId="4DCCB602" w16cid:durableId="2C861811"/>
  <w16cid:commentId w16cid:paraId="20F3A628" w16cid:durableId="2C86183E"/>
  <w16cid:commentId w16cid:paraId="18A1FE9A" w16cid:durableId="2C8619EE"/>
  <w16cid:commentId w16cid:paraId="0F31B58C" w16cid:durableId="2C861AB4"/>
  <w16cid:commentId w16cid:paraId="020E6985" w16cid:durableId="2C861AC3"/>
  <w16cid:commentId w16cid:paraId="4D75C7F5" w16cid:durableId="2C861AE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Чернов Артем Владимирович">
    <w15:presenceInfo w15:providerId="AD" w15:userId="S-1-5-21-1267836949-3186845162-2075373690-33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4760"/>
    <w:rsid w:val="0015074B"/>
    <w:rsid w:val="0029639D"/>
    <w:rsid w:val="00326F90"/>
    <w:rsid w:val="0045324C"/>
    <w:rsid w:val="0064192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214830"/>
  <w14:defaultImageDpi w14:val="300"/>
  <w15:docId w15:val="{617304B3-F17F-4C34-A74D-C22D1C6D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3366"/>
      <w:sz w:val="32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6CC"/>
      <w:sz w:val="28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annotation reference"/>
    <w:basedOn w:val="a2"/>
    <w:uiPriority w:val="99"/>
    <w:semiHidden/>
    <w:unhideWhenUsed/>
    <w:rsid w:val="0045324C"/>
    <w:rPr>
      <w:sz w:val="16"/>
      <w:szCs w:val="16"/>
    </w:rPr>
  </w:style>
  <w:style w:type="paragraph" w:styleId="aff9">
    <w:name w:val="annotation text"/>
    <w:basedOn w:val="a1"/>
    <w:link w:val="affa"/>
    <w:uiPriority w:val="99"/>
    <w:semiHidden/>
    <w:unhideWhenUsed/>
    <w:rsid w:val="0045324C"/>
    <w:pPr>
      <w:spacing w:line="240" w:lineRule="auto"/>
    </w:pPr>
    <w:rPr>
      <w:sz w:val="20"/>
      <w:szCs w:val="20"/>
    </w:rPr>
  </w:style>
  <w:style w:type="character" w:customStyle="1" w:styleId="affa">
    <w:name w:val="Текст примечания Знак"/>
    <w:basedOn w:val="a2"/>
    <w:link w:val="aff9"/>
    <w:uiPriority w:val="99"/>
    <w:semiHidden/>
    <w:rsid w:val="0045324C"/>
    <w:rPr>
      <w:sz w:val="20"/>
      <w:szCs w:val="20"/>
    </w:rPr>
  </w:style>
  <w:style w:type="paragraph" w:styleId="affb">
    <w:name w:val="annotation subject"/>
    <w:basedOn w:val="aff9"/>
    <w:next w:val="aff9"/>
    <w:link w:val="affc"/>
    <w:uiPriority w:val="99"/>
    <w:semiHidden/>
    <w:unhideWhenUsed/>
    <w:rsid w:val="0045324C"/>
    <w:rPr>
      <w:b/>
      <w:bCs/>
    </w:rPr>
  </w:style>
  <w:style w:type="character" w:customStyle="1" w:styleId="affc">
    <w:name w:val="Тема примечания Знак"/>
    <w:basedOn w:val="affa"/>
    <w:link w:val="affb"/>
    <w:uiPriority w:val="99"/>
    <w:semiHidden/>
    <w:rsid w:val="0045324C"/>
    <w:rPr>
      <w:b/>
      <w:bCs/>
      <w:sz w:val="20"/>
      <w:szCs w:val="20"/>
    </w:rPr>
  </w:style>
  <w:style w:type="paragraph" w:styleId="affd">
    <w:name w:val="Revision"/>
    <w:hidden/>
    <w:uiPriority w:val="99"/>
    <w:semiHidden/>
    <w:rsid w:val="001047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Чернов Артем Владимирович</cp:lastModifiedBy>
  <cp:revision>3</cp:revision>
  <dcterms:created xsi:type="dcterms:W3CDTF">2013-12-23T23:15:00Z</dcterms:created>
  <dcterms:modified xsi:type="dcterms:W3CDTF">2025-09-30T06:02:00Z</dcterms:modified>
  <cp:category/>
</cp:coreProperties>
</file>